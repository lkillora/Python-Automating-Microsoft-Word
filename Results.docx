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 1 Aileach Cleaning Rota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1600"/>
        <w:gridCol w:w="1600"/>
        <w:gridCol w:w="1600"/>
        <w:gridCol w:w="1600"/>
        <w:gridCol w:w="1600"/>
        <w:gridCol w:w="1600"/>
        <w:gridCol w:w="1600"/>
        <w:gridCol w:w="1600"/>
        <w:gridCol w:w="1600"/>
      </w:tblGrid>
      <w:tr>
        <w:tc>
          <w:tcPr>
            <w:tcW w:type="dxa" w:w="1600"/>
          </w:tcPr>
          <w:p>
            <w:r>
              <w:t>Group</w:t>
            </w:r>
          </w:p>
        </w:tc>
        <w:tc>
          <w:tcPr>
            <w:tcW w:type="dxa" w:w="1600"/>
          </w:tcPr>
          <w:p>
            <w:r>
              <w:t>Name 1</w:t>
            </w:r>
          </w:p>
        </w:tc>
        <w:tc>
          <w:tcPr>
            <w:tcW w:type="dxa" w:w="1600"/>
          </w:tcPr>
          <w:p>
            <w:r>
              <w:t>Name 2</w:t>
            </w:r>
          </w:p>
        </w:tc>
        <w:tc>
          <w:tcPr>
            <w:tcW w:type="dxa" w:w="1600"/>
          </w:tcPr>
          <w:p>
            <w:r>
              <w:t>Name 3</w:t>
            </w:r>
          </w:p>
        </w:tc>
        <w:tc>
          <w:tcPr>
            <w:tcW w:type="dxa" w:w="1600"/>
          </w:tcPr>
          <w:p>
            <w:r>
              <w:t>Week 1</w:t>
            </w:r>
          </w:p>
        </w:tc>
        <w:tc>
          <w:tcPr>
            <w:tcW w:type="dxa" w:w="1600"/>
          </w:tcPr>
          <w:p>
            <w:r>
              <w:t>Week 2</w:t>
            </w:r>
          </w:p>
        </w:tc>
        <w:tc>
          <w:tcPr>
            <w:tcW w:type="dxa" w:w="1600"/>
          </w:tcPr>
          <w:p>
            <w:r>
              <w:t>Week 3</w:t>
            </w:r>
          </w:p>
        </w:tc>
        <w:tc>
          <w:tcPr>
            <w:tcW w:type="dxa" w:w="1600"/>
          </w:tcPr>
          <w:p>
            <w:r>
              <w:t>Week 4</w:t>
            </w:r>
          </w:p>
        </w:tc>
        <w:tc>
          <w:tcPr>
            <w:tcW w:type="dxa" w:w="1600"/>
          </w:tcPr>
          <w:p>
            <w:r>
              <w:t>Week 5</w:t>
            </w:r>
          </w:p>
        </w:tc>
      </w:tr>
      <w:tr>
        <w:tc>
          <w:tcPr>
            <w:tcW w:type="dxa" w:w="144"/>
            <w:vAlign w:val="center"/>
          </w:tcPr>
          <w:p>
            <w:r>
              <w:t>1</w:t>
            </w:r>
          </w:p>
        </w:tc>
        <w:tc>
          <w:tcPr>
            <w:tcW w:type="dxa" w:w="3600"/>
            <w:vAlign w:val="center"/>
          </w:tcPr>
          <w:p>
            <w:r>
              <w:t>Student 1</w:t>
            </w:r>
          </w:p>
        </w:tc>
        <w:tc>
          <w:tcPr>
            <w:tcW w:type="dxa" w:w="3600"/>
            <w:vAlign w:val="center"/>
          </w:tcPr>
          <w:p>
            <w:r>
              <w:t>Student 10</w:t>
            </w:r>
          </w:p>
        </w:tc>
        <w:tc>
          <w:tcPr>
            <w:tcW w:type="dxa" w:w="3600"/>
            <w:vAlign w:val="center"/>
          </w:tcPr>
          <w:p>
            <w:r>
              <w:t>Student 11</w:t>
            </w:r>
          </w:p>
        </w:tc>
        <w:tc>
          <w:tcPr>
            <w:tcW w:type="dxa" w:w="144"/>
            <w:vAlign w:val="center"/>
          </w:tcPr>
          <w:p>
            <w:r>
              <w:t>Aug 31</w:t>
            </w:r>
          </w:p>
        </w:tc>
        <w:tc>
          <w:tcPr>
            <w:tcW w:type="dxa" w:w="144"/>
            <w:vAlign w:val="center"/>
          </w:tcPr>
          <w:p>
            <w:r>
              <w:t>Nov 2</w:t>
            </w:r>
          </w:p>
        </w:tc>
        <w:tc>
          <w:tcPr>
            <w:tcW w:type="dxa" w:w="144"/>
            <w:vAlign w:val="center"/>
          </w:tcPr>
          <w:p>
            <w:r>
              <w:t>Jan 4</w:t>
            </w:r>
          </w:p>
        </w:tc>
        <w:tc>
          <w:tcPr>
            <w:tcW w:type="dxa" w:w="144"/>
            <w:vAlign w:val="center"/>
          </w:tcPr>
          <w:p>
            <w:r>
              <w:t>Mar 8</w:t>
            </w:r>
          </w:p>
        </w:tc>
        <w:tc>
          <w:tcPr>
            <w:tcW w:type="dxa" w:w="144"/>
            <w:vAlign w:val="center"/>
          </w:tcPr>
          <w:p>
            <w:r>
              <w:t>May 10</w:t>
            </w:r>
          </w:p>
        </w:tc>
      </w:tr>
      <w:tr>
        <w:tc>
          <w:tcPr>
            <w:tcW w:type="dxa" w:w="144"/>
            <w:vAlign w:val="center"/>
          </w:tcPr>
          <w:p>
            <w:r>
              <w:t>2</w:t>
            </w:r>
          </w:p>
        </w:tc>
        <w:tc>
          <w:tcPr>
            <w:tcW w:type="dxa" w:w="3600"/>
            <w:vAlign w:val="center"/>
          </w:tcPr>
          <w:p>
            <w:r>
              <w:t>Student 12</w:t>
            </w:r>
          </w:p>
        </w:tc>
        <w:tc>
          <w:tcPr>
            <w:tcW w:type="dxa" w:w="3600"/>
            <w:vAlign w:val="center"/>
          </w:tcPr>
          <w:p>
            <w:r>
              <w:t>Student 13</w:t>
            </w:r>
          </w:p>
        </w:tc>
        <w:tc>
          <w:tcPr>
            <w:tcW w:type="dxa" w:w="3600"/>
            <w:vAlign w:val="center"/>
          </w:tcPr>
          <w:p>
            <w:r>
              <w:t>Student 14</w:t>
            </w:r>
          </w:p>
        </w:tc>
        <w:tc>
          <w:tcPr>
            <w:tcW w:type="dxa" w:w="144"/>
            <w:vAlign w:val="center"/>
          </w:tcPr>
          <w:p>
            <w:r>
              <w:t>Sep 7</w:t>
            </w:r>
          </w:p>
        </w:tc>
        <w:tc>
          <w:tcPr>
            <w:tcW w:type="dxa" w:w="144"/>
            <w:vAlign w:val="center"/>
          </w:tcPr>
          <w:p>
            <w:r>
              <w:t>Nov 9</w:t>
            </w:r>
          </w:p>
        </w:tc>
        <w:tc>
          <w:tcPr>
            <w:tcW w:type="dxa" w:w="144"/>
            <w:vAlign w:val="center"/>
          </w:tcPr>
          <w:p>
            <w:r>
              <w:t>Jan 11</w:t>
            </w:r>
          </w:p>
        </w:tc>
        <w:tc>
          <w:tcPr>
            <w:tcW w:type="dxa" w:w="144"/>
            <w:vAlign w:val="center"/>
          </w:tcPr>
          <w:p>
            <w:r>
              <w:t>Mar 15</w:t>
            </w:r>
          </w:p>
        </w:tc>
        <w:tc>
          <w:tcPr>
            <w:tcW w:type="dxa" w:w="144"/>
            <w:vAlign w:val="center"/>
          </w:tcPr>
          <w:p>
            <w:r>
              <w:t>May 17</w:t>
            </w:r>
          </w:p>
        </w:tc>
      </w:tr>
      <w:tr>
        <w:tc>
          <w:tcPr>
            <w:tcW w:type="dxa" w:w="144"/>
            <w:vAlign w:val="center"/>
          </w:tcPr>
          <w:p>
            <w:r>
              <w:t>3</w:t>
            </w:r>
          </w:p>
        </w:tc>
        <w:tc>
          <w:tcPr>
            <w:tcW w:type="dxa" w:w="3600"/>
            <w:vAlign w:val="center"/>
          </w:tcPr>
          <w:p>
            <w:r>
              <w:t>Student 15</w:t>
            </w:r>
          </w:p>
        </w:tc>
        <w:tc>
          <w:tcPr>
            <w:tcW w:type="dxa" w:w="3600"/>
            <w:vAlign w:val="center"/>
          </w:tcPr>
          <w:p>
            <w:r>
              <w:t>Student 16</w:t>
            </w:r>
          </w:p>
        </w:tc>
        <w:tc>
          <w:tcPr>
            <w:tcW w:type="dxa" w:w="3600"/>
            <w:vAlign w:val="center"/>
          </w:tcPr>
          <w:p>
            <w:r>
              <w:t>Student 17</w:t>
            </w:r>
          </w:p>
        </w:tc>
        <w:tc>
          <w:tcPr>
            <w:tcW w:type="dxa" w:w="144"/>
            <w:vAlign w:val="center"/>
          </w:tcPr>
          <w:p>
            <w:r>
              <w:t>Sep 14</w:t>
            </w:r>
          </w:p>
        </w:tc>
        <w:tc>
          <w:tcPr>
            <w:tcW w:type="dxa" w:w="144"/>
            <w:vAlign w:val="center"/>
          </w:tcPr>
          <w:p>
            <w:r>
              <w:t>Nov 16</w:t>
            </w:r>
          </w:p>
        </w:tc>
        <w:tc>
          <w:tcPr>
            <w:tcW w:type="dxa" w:w="144"/>
            <w:vAlign w:val="center"/>
          </w:tcPr>
          <w:p>
            <w:r>
              <w:t>Jan 18</w:t>
            </w:r>
          </w:p>
        </w:tc>
        <w:tc>
          <w:tcPr>
            <w:tcW w:type="dxa" w:w="144"/>
            <w:vAlign w:val="center"/>
          </w:tcPr>
          <w:p>
            <w:r>
              <w:t>Mar 22</w:t>
            </w:r>
          </w:p>
        </w:tc>
        <w:tc>
          <w:tcPr>
            <w:tcW w:type="dxa" w:w="144"/>
            <w:vAlign w:val="center"/>
          </w:tcPr>
          <w:p>
            <w:r>
              <w:t>May 24</w:t>
            </w:r>
          </w:p>
        </w:tc>
      </w:tr>
      <w:tr>
        <w:tc>
          <w:tcPr>
            <w:tcW w:type="dxa" w:w="144"/>
            <w:vAlign w:val="center"/>
          </w:tcPr>
          <w:p>
            <w:r>
              <w:t>4</w:t>
            </w:r>
          </w:p>
        </w:tc>
        <w:tc>
          <w:tcPr>
            <w:tcW w:type="dxa" w:w="3600"/>
            <w:vAlign w:val="center"/>
          </w:tcPr>
          <w:p>
            <w:r>
              <w:t>Student 18</w:t>
            </w:r>
          </w:p>
        </w:tc>
        <w:tc>
          <w:tcPr>
            <w:tcW w:type="dxa" w:w="3600"/>
            <w:vAlign w:val="center"/>
          </w:tcPr>
          <w:p>
            <w:r>
              <w:t>Student 19</w:t>
            </w:r>
          </w:p>
        </w:tc>
        <w:tc>
          <w:tcPr>
            <w:tcW w:type="dxa" w:w="3600"/>
            <w:vAlign w:val="center"/>
          </w:tcPr>
          <w:p>
            <w:r>
              <w:t>Student 2</w:t>
            </w:r>
          </w:p>
        </w:tc>
        <w:tc>
          <w:tcPr>
            <w:tcW w:type="dxa" w:w="144"/>
            <w:vAlign w:val="center"/>
          </w:tcPr>
          <w:p>
            <w:r>
              <w:t>Sep 21</w:t>
            </w:r>
          </w:p>
        </w:tc>
        <w:tc>
          <w:tcPr>
            <w:tcW w:type="dxa" w:w="144"/>
            <w:vAlign w:val="center"/>
          </w:tcPr>
          <w:p>
            <w:r>
              <w:t>Nov 23</w:t>
            </w:r>
          </w:p>
        </w:tc>
        <w:tc>
          <w:tcPr>
            <w:tcW w:type="dxa" w:w="144"/>
            <w:vAlign w:val="center"/>
          </w:tcPr>
          <w:p>
            <w:r>
              <w:t>Jan 25</w:t>
            </w:r>
          </w:p>
        </w:tc>
        <w:tc>
          <w:tcPr>
            <w:tcW w:type="dxa" w:w="144"/>
            <w:vAlign w:val="center"/>
          </w:tcPr>
          <w:p>
            <w:r>
              <w:t>Mar 29</w:t>
            </w:r>
          </w:p>
        </w:tc>
        <w:tc>
          <w:tcPr>
            <w:tcW w:type="dxa" w:w="144"/>
            <w:vAlign w:val="center"/>
          </w:tcPr>
          <w:p>
            <w:r>
              <w:t>May 31</w:t>
            </w:r>
          </w:p>
        </w:tc>
      </w:tr>
      <w:tr>
        <w:tc>
          <w:tcPr>
            <w:tcW w:type="dxa" w:w="144"/>
            <w:vAlign w:val="center"/>
          </w:tcPr>
          <w:p>
            <w:r>
              <w:t>5</w:t>
            </w:r>
          </w:p>
        </w:tc>
        <w:tc>
          <w:tcPr>
            <w:tcW w:type="dxa" w:w="3600"/>
            <w:vAlign w:val="center"/>
          </w:tcPr>
          <w:p>
            <w:r>
              <w:t>Student 20</w:t>
            </w:r>
          </w:p>
        </w:tc>
        <w:tc>
          <w:tcPr>
            <w:tcW w:type="dxa" w:w="3600"/>
            <w:vAlign w:val="center"/>
          </w:tcPr>
          <w:p>
            <w:r>
              <w:t>Student 21</w:t>
            </w:r>
          </w:p>
        </w:tc>
        <w:tc>
          <w:tcPr>
            <w:tcW w:type="dxa" w:w="3600"/>
            <w:vAlign w:val="center"/>
          </w:tcPr>
          <w:p>
            <w:r>
              <w:t>Student 22</w:t>
            </w:r>
          </w:p>
        </w:tc>
        <w:tc>
          <w:tcPr>
            <w:tcW w:type="dxa" w:w="144"/>
            <w:vAlign w:val="center"/>
          </w:tcPr>
          <w:p>
            <w:r>
              <w:t>Sep 28</w:t>
            </w:r>
          </w:p>
        </w:tc>
        <w:tc>
          <w:tcPr>
            <w:tcW w:type="dxa" w:w="144"/>
            <w:vAlign w:val="center"/>
          </w:tcPr>
          <w:p>
            <w:r>
              <w:t>Nov 30</w:t>
            </w:r>
          </w:p>
        </w:tc>
        <w:tc>
          <w:tcPr>
            <w:tcW w:type="dxa" w:w="144"/>
            <w:vAlign w:val="center"/>
          </w:tcPr>
          <w:p>
            <w:r>
              <w:t>Feb 1</w:t>
            </w:r>
          </w:p>
        </w:tc>
        <w:tc>
          <w:tcPr>
            <w:tcW w:type="dxa" w:w="144"/>
            <w:vAlign w:val="center"/>
          </w:tcPr>
          <w:p>
            <w:r>
              <w:t>Apr 5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6</w:t>
            </w:r>
          </w:p>
        </w:tc>
        <w:tc>
          <w:tcPr>
            <w:tcW w:type="dxa" w:w="3600"/>
            <w:vAlign w:val="center"/>
          </w:tcPr>
          <w:p>
            <w:r>
              <w:t>Student 23</w:t>
            </w:r>
          </w:p>
        </w:tc>
        <w:tc>
          <w:tcPr>
            <w:tcW w:type="dxa" w:w="3600"/>
            <w:vAlign w:val="center"/>
          </w:tcPr>
          <w:p>
            <w:r>
              <w:t>Student 24</w:t>
            </w:r>
          </w:p>
        </w:tc>
        <w:tc>
          <w:tcPr>
            <w:tcW w:type="dxa" w:w="3600"/>
            <w:vAlign w:val="center"/>
          </w:tcPr>
          <w:p>
            <w:r>
              <w:t>Student 25</w:t>
            </w:r>
          </w:p>
        </w:tc>
        <w:tc>
          <w:tcPr>
            <w:tcW w:type="dxa" w:w="144"/>
            <w:vAlign w:val="center"/>
          </w:tcPr>
          <w:p>
            <w:r>
              <w:t>Oct 5</w:t>
            </w:r>
          </w:p>
        </w:tc>
        <w:tc>
          <w:tcPr>
            <w:tcW w:type="dxa" w:w="144"/>
            <w:vAlign w:val="center"/>
          </w:tcPr>
          <w:p>
            <w:r>
              <w:t>Dec 7</w:t>
            </w:r>
          </w:p>
        </w:tc>
        <w:tc>
          <w:tcPr>
            <w:tcW w:type="dxa" w:w="144"/>
            <w:vAlign w:val="center"/>
          </w:tcPr>
          <w:p>
            <w:r>
              <w:t>Feb 8</w:t>
            </w:r>
          </w:p>
        </w:tc>
        <w:tc>
          <w:tcPr>
            <w:tcW w:type="dxa" w:w="144"/>
            <w:vAlign w:val="center"/>
          </w:tcPr>
          <w:p>
            <w:r>
              <w:t>Apr 12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7</w:t>
            </w:r>
          </w:p>
        </w:tc>
        <w:tc>
          <w:tcPr>
            <w:tcW w:type="dxa" w:w="3600"/>
            <w:vAlign w:val="center"/>
          </w:tcPr>
          <w:p>
            <w:r>
              <w:t>Student 26</w:t>
            </w:r>
          </w:p>
        </w:tc>
        <w:tc>
          <w:tcPr>
            <w:tcW w:type="dxa" w:w="3600"/>
            <w:vAlign w:val="center"/>
          </w:tcPr>
          <w:p>
            <w:r>
              <w:t>Student 3</w:t>
            </w:r>
          </w:p>
        </w:tc>
        <w:tc>
          <w:tcPr>
            <w:tcW w:type="dxa" w:w="3600"/>
            <w:vAlign w:val="center"/>
          </w:tcPr>
          <w:p>
            <w:r>
              <w:t>Student 4</w:t>
            </w:r>
          </w:p>
        </w:tc>
        <w:tc>
          <w:tcPr>
            <w:tcW w:type="dxa" w:w="144"/>
            <w:vAlign w:val="center"/>
          </w:tcPr>
          <w:p>
            <w:r>
              <w:t>Oct 12</w:t>
            </w:r>
          </w:p>
        </w:tc>
        <w:tc>
          <w:tcPr>
            <w:tcW w:type="dxa" w:w="144"/>
            <w:vAlign w:val="center"/>
          </w:tcPr>
          <w:p>
            <w:r>
              <w:t>Dec 14</w:t>
            </w:r>
          </w:p>
        </w:tc>
        <w:tc>
          <w:tcPr>
            <w:tcW w:type="dxa" w:w="144"/>
            <w:vAlign w:val="center"/>
          </w:tcPr>
          <w:p>
            <w:r>
              <w:t>Feb 15</w:t>
            </w:r>
          </w:p>
        </w:tc>
        <w:tc>
          <w:tcPr>
            <w:tcW w:type="dxa" w:w="144"/>
            <w:vAlign w:val="center"/>
          </w:tcPr>
          <w:p>
            <w:r>
              <w:t>Apr 19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8</w:t>
            </w:r>
          </w:p>
        </w:tc>
        <w:tc>
          <w:tcPr>
            <w:tcW w:type="dxa" w:w="3600"/>
            <w:vAlign w:val="center"/>
          </w:tcPr>
          <w:p>
            <w:r>
              <w:t>Student 5</w:t>
            </w:r>
          </w:p>
        </w:tc>
        <w:tc>
          <w:tcPr>
            <w:tcW w:type="dxa" w:w="3600"/>
            <w:vAlign w:val="center"/>
          </w:tcPr>
          <w:p>
            <w:r>
              <w:t>Student 6</w:t>
            </w:r>
          </w:p>
        </w:tc>
        <w:tc>
          <w:tcPr>
            <w:tcW w:type="dxa" w:w="3600"/>
            <w:vAlign w:val="center"/>
          </w:tcPr>
          <w:p>
            <w:r>
              <w:t>Student 7</w:t>
            </w:r>
          </w:p>
        </w:tc>
        <w:tc>
          <w:tcPr>
            <w:tcW w:type="dxa" w:w="144"/>
            <w:vAlign w:val="center"/>
          </w:tcPr>
          <w:p>
            <w:r>
              <w:t>Oct 19</w:t>
            </w:r>
          </w:p>
        </w:tc>
        <w:tc>
          <w:tcPr>
            <w:tcW w:type="dxa" w:w="144"/>
            <w:vAlign w:val="center"/>
          </w:tcPr>
          <w:p>
            <w:r>
              <w:t>Dec 21</w:t>
            </w:r>
          </w:p>
        </w:tc>
        <w:tc>
          <w:tcPr>
            <w:tcW w:type="dxa" w:w="144"/>
            <w:vAlign w:val="center"/>
          </w:tcPr>
          <w:p>
            <w:r>
              <w:t>Feb 22</w:t>
            </w:r>
          </w:p>
        </w:tc>
        <w:tc>
          <w:tcPr>
            <w:tcW w:type="dxa" w:w="144"/>
            <w:vAlign w:val="center"/>
          </w:tcPr>
          <w:p>
            <w:r>
              <w:t>Apr 26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9</w:t>
            </w:r>
          </w:p>
        </w:tc>
        <w:tc>
          <w:tcPr>
            <w:tcW w:type="dxa" w:w="3600"/>
            <w:vAlign w:val="center"/>
          </w:tcPr>
          <w:p>
            <w:r>
              <w:t>Student 8</w:t>
            </w:r>
          </w:p>
        </w:tc>
        <w:tc>
          <w:tcPr>
            <w:tcW w:type="dxa" w:w="3600"/>
            <w:vAlign w:val="center"/>
          </w:tcPr>
          <w:p>
            <w:r>
              <w:t>Student 9</w:t>
            </w:r>
          </w:p>
        </w:tc>
        <w:tc>
          <w:tcPr>
            <w:tcW w:type="dxa" w:w="3600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26</w:t>
            </w:r>
          </w:p>
        </w:tc>
        <w:tc>
          <w:tcPr>
            <w:tcW w:type="dxa" w:w="144"/>
            <w:vAlign w:val="center"/>
          </w:tcPr>
          <w:p>
            <w:r>
              <w:t>Dec 28</w:t>
            </w:r>
          </w:p>
        </w:tc>
        <w:tc>
          <w:tcPr>
            <w:tcW w:type="dxa" w:w="144"/>
            <w:vAlign w:val="center"/>
          </w:tcPr>
          <w:p>
            <w:r>
              <w:t>Mar 1</w:t>
            </w:r>
          </w:p>
        </w:tc>
        <w:tc>
          <w:tcPr>
            <w:tcW w:type="dxa" w:w="144"/>
            <w:vAlign w:val="center"/>
          </w:tcPr>
          <w:p>
            <w:r>
              <w:t>May 3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</w:tbl>
    <w:p>
      <w:r>
        <w:br w:type="page"/>
      </w:r>
    </w:p>
    <w:p>
      <w:pPr>
        <w:pStyle w:val="Title"/>
      </w:pPr>
      <w:r>
        <w:t>Class 1 Oriel Cleaning Rota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</w:t>
            </w:r>
          </w:p>
        </w:tc>
        <w:tc>
          <w:tcPr>
            <w:tcW w:type="dxa" w:w="1440"/>
          </w:tcPr>
          <w:p>
            <w:r>
              <w:t>Name 1</w:t>
            </w:r>
          </w:p>
        </w:tc>
        <w:tc>
          <w:tcPr>
            <w:tcW w:type="dxa" w:w="1440"/>
          </w:tcPr>
          <w:p>
            <w:r>
              <w:t>Name 2</w:t>
            </w:r>
          </w:p>
        </w:tc>
        <w:tc>
          <w:tcPr>
            <w:tcW w:type="dxa" w:w="1440"/>
          </w:tcPr>
          <w:p>
            <w:r>
              <w:t>Name 3</w:t>
            </w:r>
          </w:p>
        </w:tc>
        <w:tc>
          <w:tcPr>
            <w:tcW w:type="dxa" w:w="1440"/>
          </w:tcPr>
          <w:p>
            <w:r>
              <w:t>Name 4</w:t>
            </w:r>
          </w:p>
        </w:tc>
        <w:tc>
          <w:tcPr>
            <w:tcW w:type="dxa" w:w="1440"/>
          </w:tcPr>
          <w:p>
            <w:r>
              <w:t>Week 1</w:t>
            </w:r>
          </w:p>
        </w:tc>
        <w:tc>
          <w:tcPr>
            <w:tcW w:type="dxa" w:w="1440"/>
          </w:tcPr>
          <w:p>
            <w:r>
              <w:t>Week 2</w:t>
            </w:r>
          </w:p>
        </w:tc>
        <w:tc>
          <w:tcPr>
            <w:tcW w:type="dxa" w:w="1440"/>
          </w:tcPr>
          <w:p>
            <w:r>
              <w:t>Week 3</w:t>
            </w:r>
          </w:p>
        </w:tc>
        <w:tc>
          <w:tcPr>
            <w:tcW w:type="dxa" w:w="1440"/>
          </w:tcPr>
          <w:p>
            <w:r>
              <w:t>Week 4</w:t>
            </w:r>
          </w:p>
        </w:tc>
        <w:tc>
          <w:tcPr>
            <w:tcW w:type="dxa" w:w="1440"/>
          </w:tcPr>
          <w:p>
            <w:r>
              <w:t>Week 5</w:t>
            </w:r>
          </w:p>
        </w:tc>
      </w:tr>
      <w:tr>
        <w:tc>
          <w:tcPr>
            <w:tcW w:type="dxa" w:w="144"/>
            <w:vAlign w:val="center"/>
          </w:tcPr>
          <w:p>
            <w:r>
              <w:t>1</w:t>
            </w:r>
          </w:p>
        </w:tc>
        <w:tc>
          <w:tcPr>
            <w:tcW w:type="dxa" w:w="3600"/>
            <w:vAlign w:val="center"/>
          </w:tcPr>
          <w:p>
            <w:r>
              <w:t>Student 1</w:t>
            </w:r>
          </w:p>
        </w:tc>
        <w:tc>
          <w:tcPr>
            <w:tcW w:type="dxa" w:w="3600"/>
            <w:vAlign w:val="center"/>
          </w:tcPr>
          <w:p>
            <w:r>
              <w:t>Student 10</w:t>
            </w:r>
          </w:p>
        </w:tc>
        <w:tc>
          <w:tcPr>
            <w:tcW w:type="dxa" w:w="3600"/>
            <w:vAlign w:val="center"/>
          </w:tcPr>
          <w:p>
            <w:r>
              <w:t>Student 11</w:t>
            </w:r>
          </w:p>
        </w:tc>
        <w:tc>
          <w:tcPr>
            <w:tcW w:type="dxa" w:w="144"/>
            <w:vAlign w:val="center"/>
          </w:tcPr>
          <w:p>
            <w:r>
              <w:t>Student 9</w:t>
            </w:r>
          </w:p>
        </w:tc>
        <w:tc>
          <w:tcPr>
            <w:tcW w:type="dxa" w:w="144"/>
            <w:vAlign w:val="center"/>
          </w:tcPr>
          <w:p>
            <w:r>
              <w:t>Aug 31</w:t>
            </w:r>
          </w:p>
        </w:tc>
        <w:tc>
          <w:tcPr>
            <w:tcW w:type="dxa" w:w="144"/>
            <w:vAlign w:val="center"/>
          </w:tcPr>
          <w:p>
            <w:r>
              <w:t>Oct 26</w:t>
            </w:r>
          </w:p>
        </w:tc>
        <w:tc>
          <w:tcPr>
            <w:tcW w:type="dxa" w:w="144"/>
            <w:vAlign w:val="center"/>
          </w:tcPr>
          <w:p>
            <w:r>
              <w:t>Dec 21</w:t>
            </w:r>
          </w:p>
        </w:tc>
        <w:tc>
          <w:tcPr>
            <w:tcW w:type="dxa" w:w="144"/>
            <w:vAlign w:val="center"/>
          </w:tcPr>
          <w:p>
            <w:r>
              <w:t>Feb 15</w:t>
            </w:r>
          </w:p>
        </w:tc>
        <w:tc>
          <w:tcPr>
            <w:tcW w:type="dxa" w:w="144"/>
            <w:vAlign w:val="center"/>
          </w:tcPr>
          <w:p>
            <w:r>
              <w:t>Apr 12</w:t>
            </w:r>
          </w:p>
        </w:tc>
      </w:tr>
      <w:tr>
        <w:tc>
          <w:tcPr>
            <w:tcW w:type="dxa" w:w="144"/>
            <w:vAlign w:val="center"/>
          </w:tcPr>
          <w:p>
            <w:r>
              <w:t>2</w:t>
            </w:r>
          </w:p>
        </w:tc>
        <w:tc>
          <w:tcPr>
            <w:tcW w:type="dxa" w:w="3600"/>
            <w:vAlign w:val="center"/>
          </w:tcPr>
          <w:p>
            <w:r>
              <w:t>Student 12</w:t>
            </w:r>
          </w:p>
        </w:tc>
        <w:tc>
          <w:tcPr>
            <w:tcW w:type="dxa" w:w="3600"/>
            <w:vAlign w:val="center"/>
          </w:tcPr>
          <w:p>
            <w:r>
              <w:t>Student 13</w:t>
            </w:r>
          </w:p>
        </w:tc>
        <w:tc>
          <w:tcPr>
            <w:tcW w:type="dxa" w:w="3600"/>
            <w:vAlign w:val="center"/>
          </w:tcPr>
          <w:p>
            <w:r>
              <w:t>Student 14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7</w:t>
            </w:r>
          </w:p>
        </w:tc>
        <w:tc>
          <w:tcPr>
            <w:tcW w:type="dxa" w:w="144"/>
            <w:vAlign w:val="center"/>
          </w:tcPr>
          <w:p>
            <w:r>
              <w:t>Nov 2</w:t>
            </w:r>
          </w:p>
        </w:tc>
        <w:tc>
          <w:tcPr>
            <w:tcW w:type="dxa" w:w="144"/>
            <w:vAlign w:val="center"/>
          </w:tcPr>
          <w:p>
            <w:r>
              <w:t>Dec 28</w:t>
            </w:r>
          </w:p>
        </w:tc>
        <w:tc>
          <w:tcPr>
            <w:tcW w:type="dxa" w:w="144"/>
            <w:vAlign w:val="center"/>
          </w:tcPr>
          <w:p>
            <w:r>
              <w:t>Feb 22</w:t>
            </w:r>
          </w:p>
        </w:tc>
        <w:tc>
          <w:tcPr>
            <w:tcW w:type="dxa" w:w="144"/>
            <w:vAlign w:val="center"/>
          </w:tcPr>
          <w:p>
            <w:r>
              <w:t>Apr 19</w:t>
            </w:r>
          </w:p>
        </w:tc>
      </w:tr>
      <w:tr>
        <w:tc>
          <w:tcPr>
            <w:tcW w:type="dxa" w:w="144"/>
            <w:vAlign w:val="center"/>
          </w:tcPr>
          <w:p>
            <w:r>
              <w:t>3</w:t>
            </w:r>
          </w:p>
        </w:tc>
        <w:tc>
          <w:tcPr>
            <w:tcW w:type="dxa" w:w="3600"/>
            <w:vAlign w:val="center"/>
          </w:tcPr>
          <w:p>
            <w:r>
              <w:t>Student 15</w:t>
            </w:r>
          </w:p>
        </w:tc>
        <w:tc>
          <w:tcPr>
            <w:tcW w:type="dxa" w:w="3600"/>
            <w:vAlign w:val="center"/>
          </w:tcPr>
          <w:p>
            <w:r>
              <w:t>Student 16</w:t>
            </w:r>
          </w:p>
        </w:tc>
        <w:tc>
          <w:tcPr>
            <w:tcW w:type="dxa" w:w="3600"/>
            <w:vAlign w:val="center"/>
          </w:tcPr>
          <w:p>
            <w:r>
              <w:t>Student 17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14</w:t>
            </w:r>
          </w:p>
        </w:tc>
        <w:tc>
          <w:tcPr>
            <w:tcW w:type="dxa" w:w="144"/>
            <w:vAlign w:val="center"/>
          </w:tcPr>
          <w:p>
            <w:r>
              <w:t>Nov 9</w:t>
            </w:r>
          </w:p>
        </w:tc>
        <w:tc>
          <w:tcPr>
            <w:tcW w:type="dxa" w:w="144"/>
            <w:vAlign w:val="center"/>
          </w:tcPr>
          <w:p>
            <w:r>
              <w:t>Jan 4</w:t>
            </w:r>
          </w:p>
        </w:tc>
        <w:tc>
          <w:tcPr>
            <w:tcW w:type="dxa" w:w="144"/>
            <w:vAlign w:val="center"/>
          </w:tcPr>
          <w:p>
            <w:r>
              <w:t>Mar 1</w:t>
            </w:r>
          </w:p>
        </w:tc>
        <w:tc>
          <w:tcPr>
            <w:tcW w:type="dxa" w:w="144"/>
            <w:vAlign w:val="center"/>
          </w:tcPr>
          <w:p>
            <w:r>
              <w:t>Apr 26</w:t>
            </w:r>
          </w:p>
        </w:tc>
      </w:tr>
      <w:tr>
        <w:tc>
          <w:tcPr>
            <w:tcW w:type="dxa" w:w="144"/>
            <w:vAlign w:val="center"/>
          </w:tcPr>
          <w:p>
            <w:r>
              <w:t>4</w:t>
            </w:r>
          </w:p>
        </w:tc>
        <w:tc>
          <w:tcPr>
            <w:tcW w:type="dxa" w:w="3600"/>
            <w:vAlign w:val="center"/>
          </w:tcPr>
          <w:p>
            <w:r>
              <w:t>Student 18</w:t>
            </w:r>
          </w:p>
        </w:tc>
        <w:tc>
          <w:tcPr>
            <w:tcW w:type="dxa" w:w="3600"/>
            <w:vAlign w:val="center"/>
          </w:tcPr>
          <w:p>
            <w:r>
              <w:t>Student 19</w:t>
            </w:r>
          </w:p>
        </w:tc>
        <w:tc>
          <w:tcPr>
            <w:tcW w:type="dxa" w:w="3600"/>
            <w:vAlign w:val="center"/>
          </w:tcPr>
          <w:p>
            <w:r>
              <w:t>Student 2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21</w:t>
            </w:r>
          </w:p>
        </w:tc>
        <w:tc>
          <w:tcPr>
            <w:tcW w:type="dxa" w:w="144"/>
            <w:vAlign w:val="center"/>
          </w:tcPr>
          <w:p>
            <w:r>
              <w:t>Nov 16</w:t>
            </w:r>
          </w:p>
        </w:tc>
        <w:tc>
          <w:tcPr>
            <w:tcW w:type="dxa" w:w="144"/>
            <w:vAlign w:val="center"/>
          </w:tcPr>
          <w:p>
            <w:r>
              <w:t>Jan 11</w:t>
            </w:r>
          </w:p>
        </w:tc>
        <w:tc>
          <w:tcPr>
            <w:tcW w:type="dxa" w:w="144"/>
            <w:vAlign w:val="center"/>
          </w:tcPr>
          <w:p>
            <w:r>
              <w:t>Mar 8</w:t>
            </w:r>
          </w:p>
        </w:tc>
        <w:tc>
          <w:tcPr>
            <w:tcW w:type="dxa" w:w="144"/>
            <w:vAlign w:val="center"/>
          </w:tcPr>
          <w:p>
            <w:r>
              <w:t>May 3</w:t>
            </w:r>
          </w:p>
        </w:tc>
      </w:tr>
      <w:tr>
        <w:tc>
          <w:tcPr>
            <w:tcW w:type="dxa" w:w="144"/>
            <w:vAlign w:val="center"/>
          </w:tcPr>
          <w:p>
            <w:r>
              <w:t>5</w:t>
            </w:r>
          </w:p>
        </w:tc>
        <w:tc>
          <w:tcPr>
            <w:tcW w:type="dxa" w:w="3600"/>
            <w:vAlign w:val="center"/>
          </w:tcPr>
          <w:p>
            <w:r>
              <w:t>Student 20</w:t>
            </w:r>
          </w:p>
        </w:tc>
        <w:tc>
          <w:tcPr>
            <w:tcW w:type="dxa" w:w="3600"/>
            <w:vAlign w:val="center"/>
          </w:tcPr>
          <w:p>
            <w:r>
              <w:t>Student 21</w:t>
            </w:r>
          </w:p>
        </w:tc>
        <w:tc>
          <w:tcPr>
            <w:tcW w:type="dxa" w:w="3600"/>
            <w:vAlign w:val="center"/>
          </w:tcPr>
          <w:p>
            <w:r>
              <w:t>Student 22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28</w:t>
            </w:r>
          </w:p>
        </w:tc>
        <w:tc>
          <w:tcPr>
            <w:tcW w:type="dxa" w:w="144"/>
            <w:vAlign w:val="center"/>
          </w:tcPr>
          <w:p>
            <w:r>
              <w:t>Nov 23</w:t>
            </w:r>
          </w:p>
        </w:tc>
        <w:tc>
          <w:tcPr>
            <w:tcW w:type="dxa" w:w="144"/>
            <w:vAlign w:val="center"/>
          </w:tcPr>
          <w:p>
            <w:r>
              <w:t>Jan 18</w:t>
            </w:r>
          </w:p>
        </w:tc>
        <w:tc>
          <w:tcPr>
            <w:tcW w:type="dxa" w:w="144"/>
            <w:vAlign w:val="center"/>
          </w:tcPr>
          <w:p>
            <w:r>
              <w:t>Mar 15</w:t>
            </w:r>
          </w:p>
        </w:tc>
        <w:tc>
          <w:tcPr>
            <w:tcW w:type="dxa" w:w="144"/>
            <w:vAlign w:val="center"/>
          </w:tcPr>
          <w:p>
            <w:r>
              <w:t>May 10</w:t>
            </w:r>
          </w:p>
        </w:tc>
      </w:tr>
      <w:tr>
        <w:tc>
          <w:tcPr>
            <w:tcW w:type="dxa" w:w="144"/>
            <w:vAlign w:val="center"/>
          </w:tcPr>
          <w:p>
            <w:r>
              <w:t>6</w:t>
            </w:r>
          </w:p>
        </w:tc>
        <w:tc>
          <w:tcPr>
            <w:tcW w:type="dxa" w:w="3600"/>
            <w:vAlign w:val="center"/>
          </w:tcPr>
          <w:p>
            <w:r>
              <w:t>Student 23</w:t>
            </w:r>
          </w:p>
        </w:tc>
        <w:tc>
          <w:tcPr>
            <w:tcW w:type="dxa" w:w="3600"/>
            <w:vAlign w:val="center"/>
          </w:tcPr>
          <w:p>
            <w:r>
              <w:t>Student 24</w:t>
            </w:r>
          </w:p>
        </w:tc>
        <w:tc>
          <w:tcPr>
            <w:tcW w:type="dxa" w:w="3600"/>
            <w:vAlign w:val="center"/>
          </w:tcPr>
          <w:p>
            <w:r>
              <w:t>Student 25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5</w:t>
            </w:r>
          </w:p>
        </w:tc>
        <w:tc>
          <w:tcPr>
            <w:tcW w:type="dxa" w:w="144"/>
            <w:vAlign w:val="center"/>
          </w:tcPr>
          <w:p>
            <w:r>
              <w:t>Nov 30</w:t>
            </w:r>
          </w:p>
        </w:tc>
        <w:tc>
          <w:tcPr>
            <w:tcW w:type="dxa" w:w="144"/>
            <w:vAlign w:val="center"/>
          </w:tcPr>
          <w:p>
            <w:r>
              <w:t>Jan 25</w:t>
            </w:r>
          </w:p>
        </w:tc>
        <w:tc>
          <w:tcPr>
            <w:tcW w:type="dxa" w:w="144"/>
            <w:vAlign w:val="center"/>
          </w:tcPr>
          <w:p>
            <w:r>
              <w:t>Mar 22</w:t>
            </w:r>
          </w:p>
        </w:tc>
        <w:tc>
          <w:tcPr>
            <w:tcW w:type="dxa" w:w="144"/>
            <w:vAlign w:val="center"/>
          </w:tcPr>
          <w:p>
            <w:r>
              <w:t>May 17</w:t>
            </w:r>
          </w:p>
        </w:tc>
      </w:tr>
      <w:tr>
        <w:tc>
          <w:tcPr>
            <w:tcW w:type="dxa" w:w="144"/>
            <w:vAlign w:val="center"/>
          </w:tcPr>
          <w:p>
            <w:r>
              <w:t>7</w:t>
            </w:r>
          </w:p>
        </w:tc>
        <w:tc>
          <w:tcPr>
            <w:tcW w:type="dxa" w:w="3600"/>
            <w:vAlign w:val="center"/>
          </w:tcPr>
          <w:p>
            <w:r>
              <w:t>Student 3</w:t>
            </w:r>
          </w:p>
        </w:tc>
        <w:tc>
          <w:tcPr>
            <w:tcW w:type="dxa" w:w="3600"/>
            <w:vAlign w:val="center"/>
          </w:tcPr>
          <w:p>
            <w:r>
              <w:t>Student 4</w:t>
            </w:r>
          </w:p>
        </w:tc>
        <w:tc>
          <w:tcPr>
            <w:tcW w:type="dxa" w:w="3600"/>
            <w:vAlign w:val="center"/>
          </w:tcPr>
          <w:p>
            <w:r>
              <w:t>Student 5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12</w:t>
            </w:r>
          </w:p>
        </w:tc>
        <w:tc>
          <w:tcPr>
            <w:tcW w:type="dxa" w:w="144"/>
            <w:vAlign w:val="center"/>
          </w:tcPr>
          <w:p>
            <w:r>
              <w:t>Dec 7</w:t>
            </w:r>
          </w:p>
        </w:tc>
        <w:tc>
          <w:tcPr>
            <w:tcW w:type="dxa" w:w="144"/>
            <w:vAlign w:val="center"/>
          </w:tcPr>
          <w:p>
            <w:r>
              <w:t>Feb 1</w:t>
            </w:r>
          </w:p>
        </w:tc>
        <w:tc>
          <w:tcPr>
            <w:tcW w:type="dxa" w:w="144"/>
            <w:vAlign w:val="center"/>
          </w:tcPr>
          <w:p>
            <w:r>
              <w:t>Mar 29</w:t>
            </w:r>
          </w:p>
        </w:tc>
        <w:tc>
          <w:tcPr>
            <w:tcW w:type="dxa" w:w="144"/>
            <w:vAlign w:val="center"/>
          </w:tcPr>
          <w:p>
            <w:r>
              <w:t>May 24</w:t>
            </w:r>
          </w:p>
        </w:tc>
      </w:tr>
      <w:tr>
        <w:tc>
          <w:tcPr>
            <w:tcW w:type="dxa" w:w="144"/>
            <w:vAlign w:val="center"/>
          </w:tcPr>
          <w:p>
            <w:r>
              <w:t>8</w:t>
            </w:r>
          </w:p>
        </w:tc>
        <w:tc>
          <w:tcPr>
            <w:tcW w:type="dxa" w:w="3600"/>
            <w:vAlign w:val="center"/>
          </w:tcPr>
          <w:p>
            <w:r>
              <w:t>Student 6</w:t>
            </w:r>
          </w:p>
        </w:tc>
        <w:tc>
          <w:tcPr>
            <w:tcW w:type="dxa" w:w="3600"/>
            <w:vAlign w:val="center"/>
          </w:tcPr>
          <w:p>
            <w:r>
              <w:t>Student 7</w:t>
            </w:r>
          </w:p>
        </w:tc>
        <w:tc>
          <w:tcPr>
            <w:tcW w:type="dxa" w:w="3600"/>
            <w:vAlign w:val="center"/>
          </w:tcPr>
          <w:p>
            <w:r>
              <w:t>Student 8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19</w:t>
            </w:r>
          </w:p>
        </w:tc>
        <w:tc>
          <w:tcPr>
            <w:tcW w:type="dxa" w:w="144"/>
            <w:vAlign w:val="center"/>
          </w:tcPr>
          <w:p>
            <w:r>
              <w:t>Dec 14</w:t>
            </w:r>
          </w:p>
        </w:tc>
        <w:tc>
          <w:tcPr>
            <w:tcW w:type="dxa" w:w="144"/>
            <w:vAlign w:val="center"/>
          </w:tcPr>
          <w:p>
            <w:r>
              <w:t>Feb 8</w:t>
            </w:r>
          </w:p>
        </w:tc>
        <w:tc>
          <w:tcPr>
            <w:tcW w:type="dxa" w:w="144"/>
            <w:vAlign w:val="center"/>
          </w:tcPr>
          <w:p>
            <w:r>
              <w:t>Apr 5</w:t>
            </w:r>
          </w:p>
        </w:tc>
        <w:tc>
          <w:tcPr>
            <w:tcW w:type="dxa" w:w="144"/>
            <w:vAlign w:val="center"/>
          </w:tcPr>
          <w:p>
            <w:r>
              <w:t>May 31</w:t>
            </w:r>
          </w:p>
        </w:tc>
      </w:tr>
    </w:tbl>
    <w:p>
      <w:r>
        <w:br w:type="page"/>
      </w:r>
    </w:p>
    <w:p>
      <w:pPr>
        <w:pStyle w:val="Title"/>
      </w:pPr>
      <w:r>
        <w:t>Class 1 Riada Cleaning Rota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</w:t>
            </w:r>
          </w:p>
        </w:tc>
        <w:tc>
          <w:tcPr>
            <w:tcW w:type="dxa" w:w="1440"/>
          </w:tcPr>
          <w:p>
            <w:r>
              <w:t>Name 1</w:t>
            </w:r>
          </w:p>
        </w:tc>
        <w:tc>
          <w:tcPr>
            <w:tcW w:type="dxa" w:w="1440"/>
          </w:tcPr>
          <w:p>
            <w:r>
              <w:t>Name 2</w:t>
            </w:r>
          </w:p>
        </w:tc>
        <w:tc>
          <w:tcPr>
            <w:tcW w:type="dxa" w:w="1440"/>
          </w:tcPr>
          <w:p>
            <w:r>
              <w:t>Name 3</w:t>
            </w:r>
          </w:p>
        </w:tc>
        <w:tc>
          <w:tcPr>
            <w:tcW w:type="dxa" w:w="1440"/>
          </w:tcPr>
          <w:p>
            <w:r>
              <w:t>Name 4</w:t>
            </w:r>
          </w:p>
        </w:tc>
        <w:tc>
          <w:tcPr>
            <w:tcW w:type="dxa" w:w="1440"/>
          </w:tcPr>
          <w:p>
            <w:r>
              <w:t>Week 1</w:t>
            </w:r>
          </w:p>
        </w:tc>
        <w:tc>
          <w:tcPr>
            <w:tcW w:type="dxa" w:w="1440"/>
          </w:tcPr>
          <w:p>
            <w:r>
              <w:t>Week 2</w:t>
            </w:r>
          </w:p>
        </w:tc>
        <w:tc>
          <w:tcPr>
            <w:tcW w:type="dxa" w:w="1440"/>
          </w:tcPr>
          <w:p>
            <w:r>
              <w:t>Week 3</w:t>
            </w:r>
          </w:p>
        </w:tc>
        <w:tc>
          <w:tcPr>
            <w:tcW w:type="dxa" w:w="1440"/>
          </w:tcPr>
          <w:p>
            <w:r>
              <w:t>Week 4</w:t>
            </w:r>
          </w:p>
        </w:tc>
        <w:tc>
          <w:tcPr>
            <w:tcW w:type="dxa" w:w="1440"/>
          </w:tcPr>
          <w:p>
            <w:r>
              <w:t>Week 5</w:t>
            </w:r>
          </w:p>
        </w:tc>
      </w:tr>
      <w:tr>
        <w:tc>
          <w:tcPr>
            <w:tcW w:type="dxa" w:w="144"/>
            <w:vAlign w:val="center"/>
          </w:tcPr>
          <w:p>
            <w:r>
              <w:t>1</w:t>
            </w:r>
          </w:p>
        </w:tc>
        <w:tc>
          <w:tcPr>
            <w:tcW w:type="dxa" w:w="3600"/>
            <w:vAlign w:val="center"/>
          </w:tcPr>
          <w:p>
            <w:r>
              <w:t>Student 1</w:t>
            </w:r>
          </w:p>
        </w:tc>
        <w:tc>
          <w:tcPr>
            <w:tcW w:type="dxa" w:w="3600"/>
            <w:vAlign w:val="center"/>
          </w:tcPr>
          <w:p>
            <w:r>
              <w:t>Student 10</w:t>
            </w:r>
          </w:p>
        </w:tc>
        <w:tc>
          <w:tcPr>
            <w:tcW w:type="dxa" w:w="3600"/>
            <w:vAlign w:val="center"/>
          </w:tcPr>
          <w:p>
            <w:r>
              <w:t>Student 11</w:t>
            </w:r>
          </w:p>
        </w:tc>
        <w:tc>
          <w:tcPr>
            <w:tcW w:type="dxa" w:w="144"/>
            <w:vAlign w:val="center"/>
          </w:tcPr>
          <w:p>
            <w:r>
              <w:t>Student 9</w:t>
            </w:r>
          </w:p>
        </w:tc>
        <w:tc>
          <w:tcPr>
            <w:tcW w:type="dxa" w:w="144"/>
            <w:vAlign w:val="center"/>
          </w:tcPr>
          <w:p>
            <w:r>
              <w:t>Aug 31</w:t>
            </w:r>
          </w:p>
        </w:tc>
        <w:tc>
          <w:tcPr>
            <w:tcW w:type="dxa" w:w="144"/>
            <w:vAlign w:val="center"/>
          </w:tcPr>
          <w:p>
            <w:r>
              <w:t>Oct 26</w:t>
            </w:r>
          </w:p>
        </w:tc>
        <w:tc>
          <w:tcPr>
            <w:tcW w:type="dxa" w:w="144"/>
            <w:vAlign w:val="center"/>
          </w:tcPr>
          <w:p>
            <w:r>
              <w:t>Dec 21</w:t>
            </w:r>
          </w:p>
        </w:tc>
        <w:tc>
          <w:tcPr>
            <w:tcW w:type="dxa" w:w="144"/>
            <w:vAlign w:val="center"/>
          </w:tcPr>
          <w:p>
            <w:r>
              <w:t>Feb 15</w:t>
            </w:r>
          </w:p>
        </w:tc>
        <w:tc>
          <w:tcPr>
            <w:tcW w:type="dxa" w:w="144"/>
            <w:vAlign w:val="center"/>
          </w:tcPr>
          <w:p>
            <w:r>
              <w:t>Apr 12</w:t>
            </w:r>
          </w:p>
        </w:tc>
      </w:tr>
      <w:tr>
        <w:tc>
          <w:tcPr>
            <w:tcW w:type="dxa" w:w="144"/>
            <w:vAlign w:val="center"/>
          </w:tcPr>
          <w:p>
            <w:r>
              <w:t>2</w:t>
            </w:r>
          </w:p>
        </w:tc>
        <w:tc>
          <w:tcPr>
            <w:tcW w:type="dxa" w:w="3600"/>
            <w:vAlign w:val="center"/>
          </w:tcPr>
          <w:p>
            <w:r>
              <w:t>Student 12</w:t>
            </w:r>
          </w:p>
        </w:tc>
        <w:tc>
          <w:tcPr>
            <w:tcW w:type="dxa" w:w="3600"/>
            <w:vAlign w:val="center"/>
          </w:tcPr>
          <w:p>
            <w:r>
              <w:t>Student 13</w:t>
            </w:r>
          </w:p>
        </w:tc>
        <w:tc>
          <w:tcPr>
            <w:tcW w:type="dxa" w:w="3600"/>
            <w:vAlign w:val="center"/>
          </w:tcPr>
          <w:p>
            <w:r>
              <w:t>Student 14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7</w:t>
            </w:r>
          </w:p>
        </w:tc>
        <w:tc>
          <w:tcPr>
            <w:tcW w:type="dxa" w:w="144"/>
            <w:vAlign w:val="center"/>
          </w:tcPr>
          <w:p>
            <w:r>
              <w:t>Nov 2</w:t>
            </w:r>
          </w:p>
        </w:tc>
        <w:tc>
          <w:tcPr>
            <w:tcW w:type="dxa" w:w="144"/>
            <w:vAlign w:val="center"/>
          </w:tcPr>
          <w:p>
            <w:r>
              <w:t>Dec 28</w:t>
            </w:r>
          </w:p>
        </w:tc>
        <w:tc>
          <w:tcPr>
            <w:tcW w:type="dxa" w:w="144"/>
            <w:vAlign w:val="center"/>
          </w:tcPr>
          <w:p>
            <w:r>
              <w:t>Feb 22</w:t>
            </w:r>
          </w:p>
        </w:tc>
        <w:tc>
          <w:tcPr>
            <w:tcW w:type="dxa" w:w="144"/>
            <w:vAlign w:val="center"/>
          </w:tcPr>
          <w:p>
            <w:r>
              <w:t>Apr 19</w:t>
            </w:r>
          </w:p>
        </w:tc>
      </w:tr>
      <w:tr>
        <w:tc>
          <w:tcPr>
            <w:tcW w:type="dxa" w:w="144"/>
            <w:vAlign w:val="center"/>
          </w:tcPr>
          <w:p>
            <w:r>
              <w:t>3</w:t>
            </w:r>
          </w:p>
        </w:tc>
        <w:tc>
          <w:tcPr>
            <w:tcW w:type="dxa" w:w="3600"/>
            <w:vAlign w:val="center"/>
          </w:tcPr>
          <w:p>
            <w:r>
              <w:t>Student 15</w:t>
            </w:r>
          </w:p>
        </w:tc>
        <w:tc>
          <w:tcPr>
            <w:tcW w:type="dxa" w:w="3600"/>
            <w:vAlign w:val="center"/>
          </w:tcPr>
          <w:p>
            <w:r>
              <w:t>Student 16</w:t>
            </w:r>
          </w:p>
        </w:tc>
        <w:tc>
          <w:tcPr>
            <w:tcW w:type="dxa" w:w="3600"/>
            <w:vAlign w:val="center"/>
          </w:tcPr>
          <w:p>
            <w:r>
              <w:t>Student 17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14</w:t>
            </w:r>
          </w:p>
        </w:tc>
        <w:tc>
          <w:tcPr>
            <w:tcW w:type="dxa" w:w="144"/>
            <w:vAlign w:val="center"/>
          </w:tcPr>
          <w:p>
            <w:r>
              <w:t>Nov 9</w:t>
            </w:r>
          </w:p>
        </w:tc>
        <w:tc>
          <w:tcPr>
            <w:tcW w:type="dxa" w:w="144"/>
            <w:vAlign w:val="center"/>
          </w:tcPr>
          <w:p>
            <w:r>
              <w:t>Jan 4</w:t>
            </w:r>
          </w:p>
        </w:tc>
        <w:tc>
          <w:tcPr>
            <w:tcW w:type="dxa" w:w="144"/>
            <w:vAlign w:val="center"/>
          </w:tcPr>
          <w:p>
            <w:r>
              <w:t>Mar 1</w:t>
            </w:r>
          </w:p>
        </w:tc>
        <w:tc>
          <w:tcPr>
            <w:tcW w:type="dxa" w:w="144"/>
            <w:vAlign w:val="center"/>
          </w:tcPr>
          <w:p>
            <w:r>
              <w:t>Apr 26</w:t>
            </w:r>
          </w:p>
        </w:tc>
      </w:tr>
      <w:tr>
        <w:tc>
          <w:tcPr>
            <w:tcW w:type="dxa" w:w="144"/>
            <w:vAlign w:val="center"/>
          </w:tcPr>
          <w:p>
            <w:r>
              <w:t>4</w:t>
            </w:r>
          </w:p>
        </w:tc>
        <w:tc>
          <w:tcPr>
            <w:tcW w:type="dxa" w:w="3600"/>
            <w:vAlign w:val="center"/>
          </w:tcPr>
          <w:p>
            <w:r>
              <w:t>Student 18</w:t>
            </w:r>
          </w:p>
        </w:tc>
        <w:tc>
          <w:tcPr>
            <w:tcW w:type="dxa" w:w="3600"/>
            <w:vAlign w:val="center"/>
          </w:tcPr>
          <w:p>
            <w:r>
              <w:t>Student 19</w:t>
            </w:r>
          </w:p>
        </w:tc>
        <w:tc>
          <w:tcPr>
            <w:tcW w:type="dxa" w:w="3600"/>
            <w:vAlign w:val="center"/>
          </w:tcPr>
          <w:p>
            <w:r>
              <w:t>Student 2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21</w:t>
            </w:r>
          </w:p>
        </w:tc>
        <w:tc>
          <w:tcPr>
            <w:tcW w:type="dxa" w:w="144"/>
            <w:vAlign w:val="center"/>
          </w:tcPr>
          <w:p>
            <w:r>
              <w:t>Nov 16</w:t>
            </w:r>
          </w:p>
        </w:tc>
        <w:tc>
          <w:tcPr>
            <w:tcW w:type="dxa" w:w="144"/>
            <w:vAlign w:val="center"/>
          </w:tcPr>
          <w:p>
            <w:r>
              <w:t>Jan 11</w:t>
            </w:r>
          </w:p>
        </w:tc>
        <w:tc>
          <w:tcPr>
            <w:tcW w:type="dxa" w:w="144"/>
            <w:vAlign w:val="center"/>
          </w:tcPr>
          <w:p>
            <w:r>
              <w:t>Mar 8</w:t>
            </w:r>
          </w:p>
        </w:tc>
        <w:tc>
          <w:tcPr>
            <w:tcW w:type="dxa" w:w="144"/>
            <w:vAlign w:val="center"/>
          </w:tcPr>
          <w:p>
            <w:r>
              <w:t>May 3</w:t>
            </w:r>
          </w:p>
        </w:tc>
      </w:tr>
      <w:tr>
        <w:tc>
          <w:tcPr>
            <w:tcW w:type="dxa" w:w="144"/>
            <w:vAlign w:val="center"/>
          </w:tcPr>
          <w:p>
            <w:r>
              <w:t>5</w:t>
            </w:r>
          </w:p>
        </w:tc>
        <w:tc>
          <w:tcPr>
            <w:tcW w:type="dxa" w:w="3600"/>
            <w:vAlign w:val="center"/>
          </w:tcPr>
          <w:p>
            <w:r>
              <w:t>Student 20</w:t>
            </w:r>
          </w:p>
        </w:tc>
        <w:tc>
          <w:tcPr>
            <w:tcW w:type="dxa" w:w="3600"/>
            <w:vAlign w:val="center"/>
          </w:tcPr>
          <w:p>
            <w:r>
              <w:t>Student 21</w:t>
            </w:r>
          </w:p>
        </w:tc>
        <w:tc>
          <w:tcPr>
            <w:tcW w:type="dxa" w:w="3600"/>
            <w:vAlign w:val="center"/>
          </w:tcPr>
          <w:p>
            <w:r>
              <w:t>Student 22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28</w:t>
            </w:r>
          </w:p>
        </w:tc>
        <w:tc>
          <w:tcPr>
            <w:tcW w:type="dxa" w:w="144"/>
            <w:vAlign w:val="center"/>
          </w:tcPr>
          <w:p>
            <w:r>
              <w:t>Nov 23</w:t>
            </w:r>
          </w:p>
        </w:tc>
        <w:tc>
          <w:tcPr>
            <w:tcW w:type="dxa" w:w="144"/>
            <w:vAlign w:val="center"/>
          </w:tcPr>
          <w:p>
            <w:r>
              <w:t>Jan 18</w:t>
            </w:r>
          </w:p>
        </w:tc>
        <w:tc>
          <w:tcPr>
            <w:tcW w:type="dxa" w:w="144"/>
            <w:vAlign w:val="center"/>
          </w:tcPr>
          <w:p>
            <w:r>
              <w:t>Mar 15</w:t>
            </w:r>
          </w:p>
        </w:tc>
        <w:tc>
          <w:tcPr>
            <w:tcW w:type="dxa" w:w="144"/>
            <w:vAlign w:val="center"/>
          </w:tcPr>
          <w:p>
            <w:r>
              <w:t>May 10</w:t>
            </w:r>
          </w:p>
        </w:tc>
      </w:tr>
      <w:tr>
        <w:tc>
          <w:tcPr>
            <w:tcW w:type="dxa" w:w="144"/>
            <w:vAlign w:val="center"/>
          </w:tcPr>
          <w:p>
            <w:r>
              <w:t>6</w:t>
            </w:r>
          </w:p>
        </w:tc>
        <w:tc>
          <w:tcPr>
            <w:tcW w:type="dxa" w:w="3600"/>
            <w:vAlign w:val="center"/>
          </w:tcPr>
          <w:p>
            <w:r>
              <w:t>Student 23</w:t>
            </w:r>
          </w:p>
        </w:tc>
        <w:tc>
          <w:tcPr>
            <w:tcW w:type="dxa" w:w="3600"/>
            <w:vAlign w:val="center"/>
          </w:tcPr>
          <w:p>
            <w:r>
              <w:t>Student 24</w:t>
            </w:r>
          </w:p>
        </w:tc>
        <w:tc>
          <w:tcPr>
            <w:tcW w:type="dxa" w:w="3600"/>
            <w:vAlign w:val="center"/>
          </w:tcPr>
          <w:p>
            <w:r>
              <w:t>Student 25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5</w:t>
            </w:r>
          </w:p>
        </w:tc>
        <w:tc>
          <w:tcPr>
            <w:tcW w:type="dxa" w:w="144"/>
            <w:vAlign w:val="center"/>
          </w:tcPr>
          <w:p>
            <w:r>
              <w:t>Nov 30</w:t>
            </w:r>
          </w:p>
        </w:tc>
        <w:tc>
          <w:tcPr>
            <w:tcW w:type="dxa" w:w="144"/>
            <w:vAlign w:val="center"/>
          </w:tcPr>
          <w:p>
            <w:r>
              <w:t>Jan 25</w:t>
            </w:r>
          </w:p>
        </w:tc>
        <w:tc>
          <w:tcPr>
            <w:tcW w:type="dxa" w:w="144"/>
            <w:vAlign w:val="center"/>
          </w:tcPr>
          <w:p>
            <w:r>
              <w:t>Mar 22</w:t>
            </w:r>
          </w:p>
        </w:tc>
        <w:tc>
          <w:tcPr>
            <w:tcW w:type="dxa" w:w="144"/>
            <w:vAlign w:val="center"/>
          </w:tcPr>
          <w:p>
            <w:r>
              <w:t>May 17</w:t>
            </w:r>
          </w:p>
        </w:tc>
      </w:tr>
      <w:tr>
        <w:tc>
          <w:tcPr>
            <w:tcW w:type="dxa" w:w="144"/>
            <w:vAlign w:val="center"/>
          </w:tcPr>
          <w:p>
            <w:r>
              <w:t>7</w:t>
            </w:r>
          </w:p>
        </w:tc>
        <w:tc>
          <w:tcPr>
            <w:tcW w:type="dxa" w:w="3600"/>
            <w:vAlign w:val="center"/>
          </w:tcPr>
          <w:p>
            <w:r>
              <w:t>Student 3</w:t>
            </w:r>
          </w:p>
        </w:tc>
        <w:tc>
          <w:tcPr>
            <w:tcW w:type="dxa" w:w="3600"/>
            <w:vAlign w:val="center"/>
          </w:tcPr>
          <w:p>
            <w:r>
              <w:t>Student 4</w:t>
            </w:r>
          </w:p>
        </w:tc>
        <w:tc>
          <w:tcPr>
            <w:tcW w:type="dxa" w:w="3600"/>
            <w:vAlign w:val="center"/>
          </w:tcPr>
          <w:p>
            <w:r>
              <w:t>Student 5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12</w:t>
            </w:r>
          </w:p>
        </w:tc>
        <w:tc>
          <w:tcPr>
            <w:tcW w:type="dxa" w:w="144"/>
            <w:vAlign w:val="center"/>
          </w:tcPr>
          <w:p>
            <w:r>
              <w:t>Dec 7</w:t>
            </w:r>
          </w:p>
        </w:tc>
        <w:tc>
          <w:tcPr>
            <w:tcW w:type="dxa" w:w="144"/>
            <w:vAlign w:val="center"/>
          </w:tcPr>
          <w:p>
            <w:r>
              <w:t>Feb 1</w:t>
            </w:r>
          </w:p>
        </w:tc>
        <w:tc>
          <w:tcPr>
            <w:tcW w:type="dxa" w:w="144"/>
            <w:vAlign w:val="center"/>
          </w:tcPr>
          <w:p>
            <w:r>
              <w:t>Mar 29</w:t>
            </w:r>
          </w:p>
        </w:tc>
        <w:tc>
          <w:tcPr>
            <w:tcW w:type="dxa" w:w="144"/>
            <w:vAlign w:val="center"/>
          </w:tcPr>
          <w:p>
            <w:r>
              <w:t>May 24</w:t>
            </w:r>
          </w:p>
        </w:tc>
      </w:tr>
      <w:tr>
        <w:tc>
          <w:tcPr>
            <w:tcW w:type="dxa" w:w="144"/>
            <w:vAlign w:val="center"/>
          </w:tcPr>
          <w:p>
            <w:r>
              <w:t>8</w:t>
            </w:r>
          </w:p>
        </w:tc>
        <w:tc>
          <w:tcPr>
            <w:tcW w:type="dxa" w:w="3600"/>
            <w:vAlign w:val="center"/>
          </w:tcPr>
          <w:p>
            <w:r>
              <w:t>Student 6</w:t>
            </w:r>
          </w:p>
        </w:tc>
        <w:tc>
          <w:tcPr>
            <w:tcW w:type="dxa" w:w="3600"/>
            <w:vAlign w:val="center"/>
          </w:tcPr>
          <w:p>
            <w:r>
              <w:t>Student 7</w:t>
            </w:r>
          </w:p>
        </w:tc>
        <w:tc>
          <w:tcPr>
            <w:tcW w:type="dxa" w:w="3600"/>
            <w:vAlign w:val="center"/>
          </w:tcPr>
          <w:p>
            <w:r>
              <w:t>Student 8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19</w:t>
            </w:r>
          </w:p>
        </w:tc>
        <w:tc>
          <w:tcPr>
            <w:tcW w:type="dxa" w:w="144"/>
            <w:vAlign w:val="center"/>
          </w:tcPr>
          <w:p>
            <w:r>
              <w:t>Dec 14</w:t>
            </w:r>
          </w:p>
        </w:tc>
        <w:tc>
          <w:tcPr>
            <w:tcW w:type="dxa" w:w="144"/>
            <w:vAlign w:val="center"/>
          </w:tcPr>
          <w:p>
            <w:r>
              <w:t>Feb 8</w:t>
            </w:r>
          </w:p>
        </w:tc>
        <w:tc>
          <w:tcPr>
            <w:tcW w:type="dxa" w:w="144"/>
            <w:vAlign w:val="center"/>
          </w:tcPr>
          <w:p>
            <w:r>
              <w:t>Apr 5</w:t>
            </w:r>
          </w:p>
        </w:tc>
        <w:tc>
          <w:tcPr>
            <w:tcW w:type="dxa" w:w="144"/>
            <w:vAlign w:val="center"/>
          </w:tcPr>
          <w:p>
            <w:r>
              <w:t>May 31</w:t>
            </w:r>
          </w:p>
        </w:tc>
      </w:tr>
    </w:tbl>
    <w:p>
      <w:r>
        <w:br w:type="page"/>
      </w:r>
    </w:p>
    <w:p>
      <w:pPr>
        <w:pStyle w:val="Title"/>
      </w:pPr>
      <w:r>
        <w:t>Class 2 Aileach Cleaning Rota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1600"/>
        <w:gridCol w:w="1600"/>
        <w:gridCol w:w="1600"/>
        <w:gridCol w:w="1600"/>
        <w:gridCol w:w="1600"/>
        <w:gridCol w:w="1600"/>
        <w:gridCol w:w="1600"/>
        <w:gridCol w:w="1600"/>
        <w:gridCol w:w="1600"/>
      </w:tblGrid>
      <w:tr>
        <w:tc>
          <w:tcPr>
            <w:tcW w:type="dxa" w:w="1600"/>
          </w:tcPr>
          <w:p>
            <w:r>
              <w:t>Group</w:t>
            </w:r>
          </w:p>
        </w:tc>
        <w:tc>
          <w:tcPr>
            <w:tcW w:type="dxa" w:w="1600"/>
          </w:tcPr>
          <w:p>
            <w:r>
              <w:t>Name 1</w:t>
            </w:r>
          </w:p>
        </w:tc>
        <w:tc>
          <w:tcPr>
            <w:tcW w:type="dxa" w:w="1600"/>
          </w:tcPr>
          <w:p>
            <w:r>
              <w:t>Name 2</w:t>
            </w:r>
          </w:p>
        </w:tc>
        <w:tc>
          <w:tcPr>
            <w:tcW w:type="dxa" w:w="1600"/>
          </w:tcPr>
          <w:p>
            <w:r>
              <w:t>Name 3</w:t>
            </w:r>
          </w:p>
        </w:tc>
        <w:tc>
          <w:tcPr>
            <w:tcW w:type="dxa" w:w="1600"/>
          </w:tcPr>
          <w:p>
            <w:r>
              <w:t>Week 1</w:t>
            </w:r>
          </w:p>
        </w:tc>
        <w:tc>
          <w:tcPr>
            <w:tcW w:type="dxa" w:w="1600"/>
          </w:tcPr>
          <w:p>
            <w:r>
              <w:t>Week 2</w:t>
            </w:r>
          </w:p>
        </w:tc>
        <w:tc>
          <w:tcPr>
            <w:tcW w:type="dxa" w:w="1600"/>
          </w:tcPr>
          <w:p>
            <w:r>
              <w:t>Week 3</w:t>
            </w:r>
          </w:p>
        </w:tc>
        <w:tc>
          <w:tcPr>
            <w:tcW w:type="dxa" w:w="1600"/>
          </w:tcPr>
          <w:p>
            <w:r>
              <w:t>Week 4</w:t>
            </w:r>
          </w:p>
        </w:tc>
        <w:tc>
          <w:tcPr>
            <w:tcW w:type="dxa" w:w="1600"/>
          </w:tcPr>
          <w:p>
            <w:r>
              <w:t>Week 5</w:t>
            </w:r>
          </w:p>
        </w:tc>
      </w:tr>
      <w:tr>
        <w:tc>
          <w:tcPr>
            <w:tcW w:type="dxa" w:w="144"/>
            <w:vAlign w:val="center"/>
          </w:tcPr>
          <w:p>
            <w:r>
              <w:t>1</w:t>
            </w:r>
          </w:p>
        </w:tc>
        <w:tc>
          <w:tcPr>
            <w:tcW w:type="dxa" w:w="3600"/>
            <w:vAlign w:val="center"/>
          </w:tcPr>
          <w:p>
            <w:r>
              <w:t>Student 1</w:t>
            </w:r>
          </w:p>
        </w:tc>
        <w:tc>
          <w:tcPr>
            <w:tcW w:type="dxa" w:w="3600"/>
            <w:vAlign w:val="center"/>
          </w:tcPr>
          <w:p>
            <w:r>
              <w:t>Student 10</w:t>
            </w:r>
          </w:p>
        </w:tc>
        <w:tc>
          <w:tcPr>
            <w:tcW w:type="dxa" w:w="3600"/>
            <w:vAlign w:val="center"/>
          </w:tcPr>
          <w:p>
            <w:r>
              <w:t>Student 11</w:t>
            </w:r>
          </w:p>
        </w:tc>
        <w:tc>
          <w:tcPr>
            <w:tcW w:type="dxa" w:w="144"/>
            <w:vAlign w:val="center"/>
          </w:tcPr>
          <w:p>
            <w:r>
              <w:t>Aug 31</w:t>
            </w:r>
          </w:p>
        </w:tc>
        <w:tc>
          <w:tcPr>
            <w:tcW w:type="dxa" w:w="144"/>
            <w:vAlign w:val="center"/>
          </w:tcPr>
          <w:p>
            <w:r>
              <w:t>Nov 2</w:t>
            </w:r>
          </w:p>
        </w:tc>
        <w:tc>
          <w:tcPr>
            <w:tcW w:type="dxa" w:w="144"/>
            <w:vAlign w:val="center"/>
          </w:tcPr>
          <w:p>
            <w:r>
              <w:t>Jan 4</w:t>
            </w:r>
          </w:p>
        </w:tc>
        <w:tc>
          <w:tcPr>
            <w:tcW w:type="dxa" w:w="144"/>
            <w:vAlign w:val="center"/>
          </w:tcPr>
          <w:p>
            <w:r>
              <w:t>Mar 8</w:t>
            </w:r>
          </w:p>
        </w:tc>
        <w:tc>
          <w:tcPr>
            <w:tcW w:type="dxa" w:w="144"/>
            <w:vAlign w:val="center"/>
          </w:tcPr>
          <w:p>
            <w:r>
              <w:t>May 10</w:t>
            </w:r>
          </w:p>
        </w:tc>
      </w:tr>
      <w:tr>
        <w:tc>
          <w:tcPr>
            <w:tcW w:type="dxa" w:w="144"/>
            <w:vAlign w:val="center"/>
          </w:tcPr>
          <w:p>
            <w:r>
              <w:t>2</w:t>
            </w:r>
          </w:p>
        </w:tc>
        <w:tc>
          <w:tcPr>
            <w:tcW w:type="dxa" w:w="3600"/>
            <w:vAlign w:val="center"/>
          </w:tcPr>
          <w:p>
            <w:r>
              <w:t>Student 12</w:t>
            </w:r>
          </w:p>
        </w:tc>
        <w:tc>
          <w:tcPr>
            <w:tcW w:type="dxa" w:w="3600"/>
            <w:vAlign w:val="center"/>
          </w:tcPr>
          <w:p>
            <w:r>
              <w:t>Student 13</w:t>
            </w:r>
          </w:p>
        </w:tc>
        <w:tc>
          <w:tcPr>
            <w:tcW w:type="dxa" w:w="3600"/>
            <w:vAlign w:val="center"/>
          </w:tcPr>
          <w:p>
            <w:r>
              <w:t>Student 14</w:t>
            </w:r>
          </w:p>
        </w:tc>
        <w:tc>
          <w:tcPr>
            <w:tcW w:type="dxa" w:w="144"/>
            <w:vAlign w:val="center"/>
          </w:tcPr>
          <w:p>
            <w:r>
              <w:t>Sep 7</w:t>
            </w:r>
          </w:p>
        </w:tc>
        <w:tc>
          <w:tcPr>
            <w:tcW w:type="dxa" w:w="144"/>
            <w:vAlign w:val="center"/>
          </w:tcPr>
          <w:p>
            <w:r>
              <w:t>Nov 9</w:t>
            </w:r>
          </w:p>
        </w:tc>
        <w:tc>
          <w:tcPr>
            <w:tcW w:type="dxa" w:w="144"/>
            <w:vAlign w:val="center"/>
          </w:tcPr>
          <w:p>
            <w:r>
              <w:t>Jan 11</w:t>
            </w:r>
          </w:p>
        </w:tc>
        <w:tc>
          <w:tcPr>
            <w:tcW w:type="dxa" w:w="144"/>
            <w:vAlign w:val="center"/>
          </w:tcPr>
          <w:p>
            <w:r>
              <w:t>Mar 15</w:t>
            </w:r>
          </w:p>
        </w:tc>
        <w:tc>
          <w:tcPr>
            <w:tcW w:type="dxa" w:w="144"/>
            <w:vAlign w:val="center"/>
          </w:tcPr>
          <w:p>
            <w:r>
              <w:t>May 17</w:t>
            </w:r>
          </w:p>
        </w:tc>
      </w:tr>
      <w:tr>
        <w:tc>
          <w:tcPr>
            <w:tcW w:type="dxa" w:w="144"/>
            <w:vAlign w:val="center"/>
          </w:tcPr>
          <w:p>
            <w:r>
              <w:t>3</w:t>
            </w:r>
          </w:p>
        </w:tc>
        <w:tc>
          <w:tcPr>
            <w:tcW w:type="dxa" w:w="3600"/>
            <w:vAlign w:val="center"/>
          </w:tcPr>
          <w:p>
            <w:r>
              <w:t>Student 15</w:t>
            </w:r>
          </w:p>
        </w:tc>
        <w:tc>
          <w:tcPr>
            <w:tcW w:type="dxa" w:w="3600"/>
            <w:vAlign w:val="center"/>
          </w:tcPr>
          <w:p>
            <w:r>
              <w:t>Student 16</w:t>
            </w:r>
          </w:p>
        </w:tc>
        <w:tc>
          <w:tcPr>
            <w:tcW w:type="dxa" w:w="3600"/>
            <w:vAlign w:val="center"/>
          </w:tcPr>
          <w:p>
            <w:r>
              <w:t>Student 17</w:t>
            </w:r>
          </w:p>
        </w:tc>
        <w:tc>
          <w:tcPr>
            <w:tcW w:type="dxa" w:w="144"/>
            <w:vAlign w:val="center"/>
          </w:tcPr>
          <w:p>
            <w:r>
              <w:t>Sep 14</w:t>
            </w:r>
          </w:p>
        </w:tc>
        <w:tc>
          <w:tcPr>
            <w:tcW w:type="dxa" w:w="144"/>
            <w:vAlign w:val="center"/>
          </w:tcPr>
          <w:p>
            <w:r>
              <w:t>Nov 16</w:t>
            </w:r>
          </w:p>
        </w:tc>
        <w:tc>
          <w:tcPr>
            <w:tcW w:type="dxa" w:w="144"/>
            <w:vAlign w:val="center"/>
          </w:tcPr>
          <w:p>
            <w:r>
              <w:t>Jan 18</w:t>
            </w:r>
          </w:p>
        </w:tc>
        <w:tc>
          <w:tcPr>
            <w:tcW w:type="dxa" w:w="144"/>
            <w:vAlign w:val="center"/>
          </w:tcPr>
          <w:p>
            <w:r>
              <w:t>Mar 22</w:t>
            </w:r>
          </w:p>
        </w:tc>
        <w:tc>
          <w:tcPr>
            <w:tcW w:type="dxa" w:w="144"/>
            <w:vAlign w:val="center"/>
          </w:tcPr>
          <w:p>
            <w:r>
              <w:t>May 24</w:t>
            </w:r>
          </w:p>
        </w:tc>
      </w:tr>
      <w:tr>
        <w:tc>
          <w:tcPr>
            <w:tcW w:type="dxa" w:w="144"/>
            <w:vAlign w:val="center"/>
          </w:tcPr>
          <w:p>
            <w:r>
              <w:t>4</w:t>
            </w:r>
          </w:p>
        </w:tc>
        <w:tc>
          <w:tcPr>
            <w:tcW w:type="dxa" w:w="3600"/>
            <w:vAlign w:val="center"/>
          </w:tcPr>
          <w:p>
            <w:r>
              <w:t>Student 18</w:t>
            </w:r>
          </w:p>
        </w:tc>
        <w:tc>
          <w:tcPr>
            <w:tcW w:type="dxa" w:w="3600"/>
            <w:vAlign w:val="center"/>
          </w:tcPr>
          <w:p>
            <w:r>
              <w:t>Student 19</w:t>
            </w:r>
          </w:p>
        </w:tc>
        <w:tc>
          <w:tcPr>
            <w:tcW w:type="dxa" w:w="3600"/>
            <w:vAlign w:val="center"/>
          </w:tcPr>
          <w:p>
            <w:r>
              <w:t>Student 2</w:t>
            </w:r>
          </w:p>
        </w:tc>
        <w:tc>
          <w:tcPr>
            <w:tcW w:type="dxa" w:w="144"/>
            <w:vAlign w:val="center"/>
          </w:tcPr>
          <w:p>
            <w:r>
              <w:t>Sep 21</w:t>
            </w:r>
          </w:p>
        </w:tc>
        <w:tc>
          <w:tcPr>
            <w:tcW w:type="dxa" w:w="144"/>
            <w:vAlign w:val="center"/>
          </w:tcPr>
          <w:p>
            <w:r>
              <w:t>Nov 23</w:t>
            </w:r>
          </w:p>
        </w:tc>
        <w:tc>
          <w:tcPr>
            <w:tcW w:type="dxa" w:w="144"/>
            <w:vAlign w:val="center"/>
          </w:tcPr>
          <w:p>
            <w:r>
              <w:t>Jan 25</w:t>
            </w:r>
          </w:p>
        </w:tc>
        <w:tc>
          <w:tcPr>
            <w:tcW w:type="dxa" w:w="144"/>
            <w:vAlign w:val="center"/>
          </w:tcPr>
          <w:p>
            <w:r>
              <w:t>Mar 29</w:t>
            </w:r>
          </w:p>
        </w:tc>
        <w:tc>
          <w:tcPr>
            <w:tcW w:type="dxa" w:w="144"/>
            <w:vAlign w:val="center"/>
          </w:tcPr>
          <w:p>
            <w:r>
              <w:t>May 31</w:t>
            </w:r>
          </w:p>
        </w:tc>
      </w:tr>
      <w:tr>
        <w:tc>
          <w:tcPr>
            <w:tcW w:type="dxa" w:w="144"/>
            <w:vAlign w:val="center"/>
          </w:tcPr>
          <w:p>
            <w:r>
              <w:t>5</w:t>
            </w:r>
          </w:p>
        </w:tc>
        <w:tc>
          <w:tcPr>
            <w:tcW w:type="dxa" w:w="3600"/>
            <w:vAlign w:val="center"/>
          </w:tcPr>
          <w:p>
            <w:r>
              <w:t>Student 20</w:t>
            </w:r>
          </w:p>
        </w:tc>
        <w:tc>
          <w:tcPr>
            <w:tcW w:type="dxa" w:w="3600"/>
            <w:vAlign w:val="center"/>
          </w:tcPr>
          <w:p>
            <w:r>
              <w:t>Student 21</w:t>
            </w:r>
          </w:p>
        </w:tc>
        <w:tc>
          <w:tcPr>
            <w:tcW w:type="dxa" w:w="3600"/>
            <w:vAlign w:val="center"/>
          </w:tcPr>
          <w:p>
            <w:r>
              <w:t>Student 22</w:t>
            </w:r>
          </w:p>
        </w:tc>
        <w:tc>
          <w:tcPr>
            <w:tcW w:type="dxa" w:w="144"/>
            <w:vAlign w:val="center"/>
          </w:tcPr>
          <w:p>
            <w:r>
              <w:t>Sep 28</w:t>
            </w:r>
          </w:p>
        </w:tc>
        <w:tc>
          <w:tcPr>
            <w:tcW w:type="dxa" w:w="144"/>
            <w:vAlign w:val="center"/>
          </w:tcPr>
          <w:p>
            <w:r>
              <w:t>Nov 30</w:t>
            </w:r>
          </w:p>
        </w:tc>
        <w:tc>
          <w:tcPr>
            <w:tcW w:type="dxa" w:w="144"/>
            <w:vAlign w:val="center"/>
          </w:tcPr>
          <w:p>
            <w:r>
              <w:t>Feb 1</w:t>
            </w:r>
          </w:p>
        </w:tc>
        <w:tc>
          <w:tcPr>
            <w:tcW w:type="dxa" w:w="144"/>
            <w:vAlign w:val="center"/>
          </w:tcPr>
          <w:p>
            <w:r>
              <w:t>Apr 5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6</w:t>
            </w:r>
          </w:p>
        </w:tc>
        <w:tc>
          <w:tcPr>
            <w:tcW w:type="dxa" w:w="3600"/>
            <w:vAlign w:val="center"/>
          </w:tcPr>
          <w:p>
            <w:r>
              <w:t>Student 23</w:t>
            </w:r>
          </w:p>
        </w:tc>
        <w:tc>
          <w:tcPr>
            <w:tcW w:type="dxa" w:w="3600"/>
            <w:vAlign w:val="center"/>
          </w:tcPr>
          <w:p>
            <w:r>
              <w:t>Student 24</w:t>
            </w:r>
          </w:p>
        </w:tc>
        <w:tc>
          <w:tcPr>
            <w:tcW w:type="dxa" w:w="3600"/>
            <w:vAlign w:val="center"/>
          </w:tcPr>
          <w:p>
            <w:r>
              <w:t>Student 25</w:t>
            </w:r>
          </w:p>
        </w:tc>
        <w:tc>
          <w:tcPr>
            <w:tcW w:type="dxa" w:w="144"/>
            <w:vAlign w:val="center"/>
          </w:tcPr>
          <w:p>
            <w:r>
              <w:t>Oct 5</w:t>
            </w:r>
          </w:p>
        </w:tc>
        <w:tc>
          <w:tcPr>
            <w:tcW w:type="dxa" w:w="144"/>
            <w:vAlign w:val="center"/>
          </w:tcPr>
          <w:p>
            <w:r>
              <w:t>Dec 7</w:t>
            </w:r>
          </w:p>
        </w:tc>
        <w:tc>
          <w:tcPr>
            <w:tcW w:type="dxa" w:w="144"/>
            <w:vAlign w:val="center"/>
          </w:tcPr>
          <w:p>
            <w:r>
              <w:t>Feb 8</w:t>
            </w:r>
          </w:p>
        </w:tc>
        <w:tc>
          <w:tcPr>
            <w:tcW w:type="dxa" w:w="144"/>
            <w:vAlign w:val="center"/>
          </w:tcPr>
          <w:p>
            <w:r>
              <w:t>Apr 12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7</w:t>
            </w:r>
          </w:p>
        </w:tc>
        <w:tc>
          <w:tcPr>
            <w:tcW w:type="dxa" w:w="3600"/>
            <w:vAlign w:val="center"/>
          </w:tcPr>
          <w:p>
            <w:r>
              <w:t>Student 26</w:t>
            </w:r>
          </w:p>
        </w:tc>
        <w:tc>
          <w:tcPr>
            <w:tcW w:type="dxa" w:w="3600"/>
            <w:vAlign w:val="center"/>
          </w:tcPr>
          <w:p>
            <w:r>
              <w:t>Student 3</w:t>
            </w:r>
          </w:p>
        </w:tc>
        <w:tc>
          <w:tcPr>
            <w:tcW w:type="dxa" w:w="3600"/>
            <w:vAlign w:val="center"/>
          </w:tcPr>
          <w:p>
            <w:r>
              <w:t>Student 4</w:t>
            </w:r>
          </w:p>
        </w:tc>
        <w:tc>
          <w:tcPr>
            <w:tcW w:type="dxa" w:w="144"/>
            <w:vAlign w:val="center"/>
          </w:tcPr>
          <w:p>
            <w:r>
              <w:t>Oct 12</w:t>
            </w:r>
          </w:p>
        </w:tc>
        <w:tc>
          <w:tcPr>
            <w:tcW w:type="dxa" w:w="144"/>
            <w:vAlign w:val="center"/>
          </w:tcPr>
          <w:p>
            <w:r>
              <w:t>Dec 14</w:t>
            </w:r>
          </w:p>
        </w:tc>
        <w:tc>
          <w:tcPr>
            <w:tcW w:type="dxa" w:w="144"/>
            <w:vAlign w:val="center"/>
          </w:tcPr>
          <w:p>
            <w:r>
              <w:t>Feb 15</w:t>
            </w:r>
          </w:p>
        </w:tc>
        <w:tc>
          <w:tcPr>
            <w:tcW w:type="dxa" w:w="144"/>
            <w:vAlign w:val="center"/>
          </w:tcPr>
          <w:p>
            <w:r>
              <w:t>Apr 19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8</w:t>
            </w:r>
          </w:p>
        </w:tc>
        <w:tc>
          <w:tcPr>
            <w:tcW w:type="dxa" w:w="3600"/>
            <w:vAlign w:val="center"/>
          </w:tcPr>
          <w:p>
            <w:r>
              <w:t>Student 5</w:t>
            </w:r>
          </w:p>
        </w:tc>
        <w:tc>
          <w:tcPr>
            <w:tcW w:type="dxa" w:w="3600"/>
            <w:vAlign w:val="center"/>
          </w:tcPr>
          <w:p>
            <w:r>
              <w:t>Student 6</w:t>
            </w:r>
          </w:p>
        </w:tc>
        <w:tc>
          <w:tcPr>
            <w:tcW w:type="dxa" w:w="3600"/>
            <w:vAlign w:val="center"/>
          </w:tcPr>
          <w:p>
            <w:r>
              <w:t>Student 7</w:t>
            </w:r>
          </w:p>
        </w:tc>
        <w:tc>
          <w:tcPr>
            <w:tcW w:type="dxa" w:w="144"/>
            <w:vAlign w:val="center"/>
          </w:tcPr>
          <w:p>
            <w:r>
              <w:t>Oct 19</w:t>
            </w:r>
          </w:p>
        </w:tc>
        <w:tc>
          <w:tcPr>
            <w:tcW w:type="dxa" w:w="144"/>
            <w:vAlign w:val="center"/>
          </w:tcPr>
          <w:p>
            <w:r>
              <w:t>Dec 21</w:t>
            </w:r>
          </w:p>
        </w:tc>
        <w:tc>
          <w:tcPr>
            <w:tcW w:type="dxa" w:w="144"/>
            <w:vAlign w:val="center"/>
          </w:tcPr>
          <w:p>
            <w:r>
              <w:t>Feb 22</w:t>
            </w:r>
          </w:p>
        </w:tc>
        <w:tc>
          <w:tcPr>
            <w:tcW w:type="dxa" w:w="144"/>
            <w:vAlign w:val="center"/>
          </w:tcPr>
          <w:p>
            <w:r>
              <w:t>Apr 26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9</w:t>
            </w:r>
          </w:p>
        </w:tc>
        <w:tc>
          <w:tcPr>
            <w:tcW w:type="dxa" w:w="3600"/>
            <w:vAlign w:val="center"/>
          </w:tcPr>
          <w:p>
            <w:r>
              <w:t>Student 8</w:t>
            </w:r>
          </w:p>
        </w:tc>
        <w:tc>
          <w:tcPr>
            <w:tcW w:type="dxa" w:w="3600"/>
            <w:vAlign w:val="center"/>
          </w:tcPr>
          <w:p>
            <w:r>
              <w:t>Student 9</w:t>
            </w:r>
          </w:p>
        </w:tc>
        <w:tc>
          <w:tcPr>
            <w:tcW w:type="dxa" w:w="3600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26</w:t>
            </w:r>
          </w:p>
        </w:tc>
        <w:tc>
          <w:tcPr>
            <w:tcW w:type="dxa" w:w="144"/>
            <w:vAlign w:val="center"/>
          </w:tcPr>
          <w:p>
            <w:r>
              <w:t>Dec 28</w:t>
            </w:r>
          </w:p>
        </w:tc>
        <w:tc>
          <w:tcPr>
            <w:tcW w:type="dxa" w:w="144"/>
            <w:vAlign w:val="center"/>
          </w:tcPr>
          <w:p>
            <w:r>
              <w:t>Mar 1</w:t>
            </w:r>
          </w:p>
        </w:tc>
        <w:tc>
          <w:tcPr>
            <w:tcW w:type="dxa" w:w="144"/>
            <w:vAlign w:val="center"/>
          </w:tcPr>
          <w:p>
            <w:r>
              <w:t>May 3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</w:tbl>
    <w:p>
      <w:r>
        <w:br w:type="page"/>
      </w:r>
    </w:p>
    <w:p>
      <w:pPr>
        <w:pStyle w:val="Title"/>
      </w:pPr>
      <w:r>
        <w:t>Class 2 Oriel Cleaning Rota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</w:t>
            </w:r>
          </w:p>
        </w:tc>
        <w:tc>
          <w:tcPr>
            <w:tcW w:type="dxa" w:w="1440"/>
          </w:tcPr>
          <w:p>
            <w:r>
              <w:t>Name 1</w:t>
            </w:r>
          </w:p>
        </w:tc>
        <w:tc>
          <w:tcPr>
            <w:tcW w:type="dxa" w:w="1440"/>
          </w:tcPr>
          <w:p>
            <w:r>
              <w:t>Name 2</w:t>
            </w:r>
          </w:p>
        </w:tc>
        <w:tc>
          <w:tcPr>
            <w:tcW w:type="dxa" w:w="1440"/>
          </w:tcPr>
          <w:p>
            <w:r>
              <w:t>Name 3</w:t>
            </w:r>
          </w:p>
        </w:tc>
        <w:tc>
          <w:tcPr>
            <w:tcW w:type="dxa" w:w="1440"/>
          </w:tcPr>
          <w:p>
            <w:r>
              <w:t>Name 4</w:t>
            </w:r>
          </w:p>
        </w:tc>
        <w:tc>
          <w:tcPr>
            <w:tcW w:type="dxa" w:w="1440"/>
          </w:tcPr>
          <w:p>
            <w:r>
              <w:t>Week 1</w:t>
            </w:r>
          </w:p>
        </w:tc>
        <w:tc>
          <w:tcPr>
            <w:tcW w:type="dxa" w:w="1440"/>
          </w:tcPr>
          <w:p>
            <w:r>
              <w:t>Week 2</w:t>
            </w:r>
          </w:p>
        </w:tc>
        <w:tc>
          <w:tcPr>
            <w:tcW w:type="dxa" w:w="1440"/>
          </w:tcPr>
          <w:p>
            <w:r>
              <w:t>Week 3</w:t>
            </w:r>
          </w:p>
        </w:tc>
        <w:tc>
          <w:tcPr>
            <w:tcW w:type="dxa" w:w="1440"/>
          </w:tcPr>
          <w:p>
            <w:r>
              <w:t>Week 4</w:t>
            </w:r>
          </w:p>
        </w:tc>
        <w:tc>
          <w:tcPr>
            <w:tcW w:type="dxa" w:w="1440"/>
          </w:tcPr>
          <w:p>
            <w:r>
              <w:t>Week 5</w:t>
            </w:r>
          </w:p>
        </w:tc>
      </w:tr>
      <w:tr>
        <w:tc>
          <w:tcPr>
            <w:tcW w:type="dxa" w:w="144"/>
            <w:vAlign w:val="center"/>
          </w:tcPr>
          <w:p>
            <w:r>
              <w:t>1</w:t>
            </w:r>
          </w:p>
        </w:tc>
        <w:tc>
          <w:tcPr>
            <w:tcW w:type="dxa" w:w="3600"/>
            <w:vAlign w:val="center"/>
          </w:tcPr>
          <w:p>
            <w:r>
              <w:t>Student 1</w:t>
            </w:r>
          </w:p>
        </w:tc>
        <w:tc>
          <w:tcPr>
            <w:tcW w:type="dxa" w:w="3600"/>
            <w:vAlign w:val="center"/>
          </w:tcPr>
          <w:p>
            <w:r>
              <w:t>Student 10</w:t>
            </w:r>
          </w:p>
        </w:tc>
        <w:tc>
          <w:tcPr>
            <w:tcW w:type="dxa" w:w="3600"/>
            <w:vAlign w:val="center"/>
          </w:tcPr>
          <w:p>
            <w:r>
              <w:t>Student 11</w:t>
            </w:r>
          </w:p>
        </w:tc>
        <w:tc>
          <w:tcPr>
            <w:tcW w:type="dxa" w:w="144"/>
            <w:vAlign w:val="center"/>
          </w:tcPr>
          <w:p>
            <w:r>
              <w:t>Student 9</w:t>
            </w:r>
          </w:p>
        </w:tc>
        <w:tc>
          <w:tcPr>
            <w:tcW w:type="dxa" w:w="144"/>
            <w:vAlign w:val="center"/>
          </w:tcPr>
          <w:p>
            <w:r>
              <w:t>Aug 31</w:t>
            </w:r>
          </w:p>
        </w:tc>
        <w:tc>
          <w:tcPr>
            <w:tcW w:type="dxa" w:w="144"/>
            <w:vAlign w:val="center"/>
          </w:tcPr>
          <w:p>
            <w:r>
              <w:t>Nov 2</w:t>
            </w:r>
          </w:p>
        </w:tc>
        <w:tc>
          <w:tcPr>
            <w:tcW w:type="dxa" w:w="144"/>
            <w:vAlign w:val="center"/>
          </w:tcPr>
          <w:p>
            <w:r>
              <w:t>Jan 4</w:t>
            </w:r>
          </w:p>
        </w:tc>
        <w:tc>
          <w:tcPr>
            <w:tcW w:type="dxa" w:w="144"/>
            <w:vAlign w:val="center"/>
          </w:tcPr>
          <w:p>
            <w:r>
              <w:t>Mar 8</w:t>
            </w:r>
          </w:p>
        </w:tc>
        <w:tc>
          <w:tcPr>
            <w:tcW w:type="dxa" w:w="144"/>
            <w:vAlign w:val="center"/>
          </w:tcPr>
          <w:p>
            <w:r>
              <w:t>May 10</w:t>
            </w:r>
          </w:p>
        </w:tc>
      </w:tr>
      <w:tr>
        <w:tc>
          <w:tcPr>
            <w:tcW w:type="dxa" w:w="144"/>
            <w:vAlign w:val="center"/>
          </w:tcPr>
          <w:p>
            <w:r>
              <w:t>2</w:t>
            </w:r>
          </w:p>
        </w:tc>
        <w:tc>
          <w:tcPr>
            <w:tcW w:type="dxa" w:w="3600"/>
            <w:vAlign w:val="center"/>
          </w:tcPr>
          <w:p>
            <w:r>
              <w:t>Student 12</w:t>
            </w:r>
          </w:p>
        </w:tc>
        <w:tc>
          <w:tcPr>
            <w:tcW w:type="dxa" w:w="3600"/>
            <w:vAlign w:val="center"/>
          </w:tcPr>
          <w:p>
            <w:r>
              <w:t>Student 13</w:t>
            </w:r>
          </w:p>
        </w:tc>
        <w:tc>
          <w:tcPr>
            <w:tcW w:type="dxa" w:w="3600"/>
            <w:vAlign w:val="center"/>
          </w:tcPr>
          <w:p>
            <w:r>
              <w:t>Student 14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7</w:t>
            </w:r>
          </w:p>
        </w:tc>
        <w:tc>
          <w:tcPr>
            <w:tcW w:type="dxa" w:w="144"/>
            <w:vAlign w:val="center"/>
          </w:tcPr>
          <w:p>
            <w:r>
              <w:t>Nov 9</w:t>
            </w:r>
          </w:p>
        </w:tc>
        <w:tc>
          <w:tcPr>
            <w:tcW w:type="dxa" w:w="144"/>
            <w:vAlign w:val="center"/>
          </w:tcPr>
          <w:p>
            <w:r>
              <w:t>Jan 11</w:t>
            </w:r>
          </w:p>
        </w:tc>
        <w:tc>
          <w:tcPr>
            <w:tcW w:type="dxa" w:w="144"/>
            <w:vAlign w:val="center"/>
          </w:tcPr>
          <w:p>
            <w:r>
              <w:t>Mar 15</w:t>
            </w:r>
          </w:p>
        </w:tc>
        <w:tc>
          <w:tcPr>
            <w:tcW w:type="dxa" w:w="144"/>
            <w:vAlign w:val="center"/>
          </w:tcPr>
          <w:p>
            <w:r>
              <w:t>May 17</w:t>
            </w:r>
          </w:p>
        </w:tc>
      </w:tr>
      <w:tr>
        <w:tc>
          <w:tcPr>
            <w:tcW w:type="dxa" w:w="144"/>
            <w:vAlign w:val="center"/>
          </w:tcPr>
          <w:p>
            <w:r>
              <w:t>3</w:t>
            </w:r>
          </w:p>
        </w:tc>
        <w:tc>
          <w:tcPr>
            <w:tcW w:type="dxa" w:w="3600"/>
            <w:vAlign w:val="center"/>
          </w:tcPr>
          <w:p>
            <w:r>
              <w:t>Student 15</w:t>
            </w:r>
          </w:p>
        </w:tc>
        <w:tc>
          <w:tcPr>
            <w:tcW w:type="dxa" w:w="3600"/>
            <w:vAlign w:val="center"/>
          </w:tcPr>
          <w:p>
            <w:r>
              <w:t>Student 16</w:t>
            </w:r>
          </w:p>
        </w:tc>
        <w:tc>
          <w:tcPr>
            <w:tcW w:type="dxa" w:w="3600"/>
            <w:vAlign w:val="center"/>
          </w:tcPr>
          <w:p>
            <w:r>
              <w:t>Student 17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14</w:t>
            </w:r>
          </w:p>
        </w:tc>
        <w:tc>
          <w:tcPr>
            <w:tcW w:type="dxa" w:w="144"/>
            <w:vAlign w:val="center"/>
          </w:tcPr>
          <w:p>
            <w:r>
              <w:t>Nov 16</w:t>
            </w:r>
          </w:p>
        </w:tc>
        <w:tc>
          <w:tcPr>
            <w:tcW w:type="dxa" w:w="144"/>
            <w:vAlign w:val="center"/>
          </w:tcPr>
          <w:p>
            <w:r>
              <w:t>Jan 18</w:t>
            </w:r>
          </w:p>
        </w:tc>
        <w:tc>
          <w:tcPr>
            <w:tcW w:type="dxa" w:w="144"/>
            <w:vAlign w:val="center"/>
          </w:tcPr>
          <w:p>
            <w:r>
              <w:t>Mar 22</w:t>
            </w:r>
          </w:p>
        </w:tc>
        <w:tc>
          <w:tcPr>
            <w:tcW w:type="dxa" w:w="144"/>
            <w:vAlign w:val="center"/>
          </w:tcPr>
          <w:p>
            <w:r>
              <w:t>May 24</w:t>
            </w:r>
          </w:p>
        </w:tc>
      </w:tr>
      <w:tr>
        <w:tc>
          <w:tcPr>
            <w:tcW w:type="dxa" w:w="144"/>
            <w:vAlign w:val="center"/>
          </w:tcPr>
          <w:p>
            <w:r>
              <w:t>4</w:t>
            </w:r>
          </w:p>
        </w:tc>
        <w:tc>
          <w:tcPr>
            <w:tcW w:type="dxa" w:w="3600"/>
            <w:vAlign w:val="center"/>
          </w:tcPr>
          <w:p>
            <w:r>
              <w:t>Student 18</w:t>
            </w:r>
          </w:p>
        </w:tc>
        <w:tc>
          <w:tcPr>
            <w:tcW w:type="dxa" w:w="3600"/>
            <w:vAlign w:val="center"/>
          </w:tcPr>
          <w:p>
            <w:r>
              <w:t>Student 19</w:t>
            </w:r>
          </w:p>
        </w:tc>
        <w:tc>
          <w:tcPr>
            <w:tcW w:type="dxa" w:w="3600"/>
            <w:vAlign w:val="center"/>
          </w:tcPr>
          <w:p>
            <w:r>
              <w:t>Student 2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21</w:t>
            </w:r>
          </w:p>
        </w:tc>
        <w:tc>
          <w:tcPr>
            <w:tcW w:type="dxa" w:w="144"/>
            <w:vAlign w:val="center"/>
          </w:tcPr>
          <w:p>
            <w:r>
              <w:t>Nov 23</w:t>
            </w:r>
          </w:p>
        </w:tc>
        <w:tc>
          <w:tcPr>
            <w:tcW w:type="dxa" w:w="144"/>
            <w:vAlign w:val="center"/>
          </w:tcPr>
          <w:p>
            <w:r>
              <w:t>Jan 25</w:t>
            </w:r>
          </w:p>
        </w:tc>
        <w:tc>
          <w:tcPr>
            <w:tcW w:type="dxa" w:w="144"/>
            <w:vAlign w:val="center"/>
          </w:tcPr>
          <w:p>
            <w:r>
              <w:t>Mar 29</w:t>
            </w:r>
          </w:p>
        </w:tc>
        <w:tc>
          <w:tcPr>
            <w:tcW w:type="dxa" w:w="144"/>
            <w:vAlign w:val="center"/>
          </w:tcPr>
          <w:p>
            <w:r>
              <w:t>May 31</w:t>
            </w:r>
          </w:p>
        </w:tc>
      </w:tr>
      <w:tr>
        <w:tc>
          <w:tcPr>
            <w:tcW w:type="dxa" w:w="144"/>
            <w:vAlign w:val="center"/>
          </w:tcPr>
          <w:p>
            <w:r>
              <w:t>5</w:t>
            </w:r>
          </w:p>
        </w:tc>
        <w:tc>
          <w:tcPr>
            <w:tcW w:type="dxa" w:w="3600"/>
            <w:vAlign w:val="center"/>
          </w:tcPr>
          <w:p>
            <w:r>
              <w:t>Student 20</w:t>
            </w:r>
          </w:p>
        </w:tc>
        <w:tc>
          <w:tcPr>
            <w:tcW w:type="dxa" w:w="3600"/>
            <w:vAlign w:val="center"/>
          </w:tcPr>
          <w:p>
            <w:r>
              <w:t>Student 21</w:t>
            </w:r>
          </w:p>
        </w:tc>
        <w:tc>
          <w:tcPr>
            <w:tcW w:type="dxa" w:w="3600"/>
            <w:vAlign w:val="center"/>
          </w:tcPr>
          <w:p>
            <w:r>
              <w:t>Student 22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28</w:t>
            </w:r>
          </w:p>
        </w:tc>
        <w:tc>
          <w:tcPr>
            <w:tcW w:type="dxa" w:w="144"/>
            <w:vAlign w:val="center"/>
          </w:tcPr>
          <w:p>
            <w:r>
              <w:t>Nov 30</w:t>
            </w:r>
          </w:p>
        </w:tc>
        <w:tc>
          <w:tcPr>
            <w:tcW w:type="dxa" w:w="144"/>
            <w:vAlign w:val="center"/>
          </w:tcPr>
          <w:p>
            <w:r>
              <w:t>Feb 1</w:t>
            </w:r>
          </w:p>
        </w:tc>
        <w:tc>
          <w:tcPr>
            <w:tcW w:type="dxa" w:w="144"/>
            <w:vAlign w:val="center"/>
          </w:tcPr>
          <w:p>
            <w:r>
              <w:t>Apr 5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6</w:t>
            </w:r>
          </w:p>
        </w:tc>
        <w:tc>
          <w:tcPr>
            <w:tcW w:type="dxa" w:w="3600"/>
            <w:vAlign w:val="center"/>
          </w:tcPr>
          <w:p>
            <w:r>
              <w:t>Student 23</w:t>
            </w:r>
          </w:p>
        </w:tc>
        <w:tc>
          <w:tcPr>
            <w:tcW w:type="dxa" w:w="3600"/>
            <w:vAlign w:val="center"/>
          </w:tcPr>
          <w:p>
            <w:r>
              <w:t>Student 24</w:t>
            </w:r>
          </w:p>
        </w:tc>
        <w:tc>
          <w:tcPr>
            <w:tcW w:type="dxa" w:w="3600"/>
            <w:vAlign w:val="center"/>
          </w:tcPr>
          <w:p>
            <w:r>
              <w:t>Student 25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5</w:t>
            </w:r>
          </w:p>
        </w:tc>
        <w:tc>
          <w:tcPr>
            <w:tcW w:type="dxa" w:w="144"/>
            <w:vAlign w:val="center"/>
          </w:tcPr>
          <w:p>
            <w:r>
              <w:t>Dec 7</w:t>
            </w:r>
          </w:p>
        </w:tc>
        <w:tc>
          <w:tcPr>
            <w:tcW w:type="dxa" w:w="144"/>
            <w:vAlign w:val="center"/>
          </w:tcPr>
          <w:p>
            <w:r>
              <w:t>Feb 8</w:t>
            </w:r>
          </w:p>
        </w:tc>
        <w:tc>
          <w:tcPr>
            <w:tcW w:type="dxa" w:w="144"/>
            <w:vAlign w:val="center"/>
          </w:tcPr>
          <w:p>
            <w:r>
              <w:t>Apr 12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7</w:t>
            </w:r>
          </w:p>
        </w:tc>
        <w:tc>
          <w:tcPr>
            <w:tcW w:type="dxa" w:w="3600"/>
            <w:vAlign w:val="center"/>
          </w:tcPr>
          <w:p>
            <w:r>
              <w:t>Student 26</w:t>
            </w:r>
          </w:p>
        </w:tc>
        <w:tc>
          <w:tcPr>
            <w:tcW w:type="dxa" w:w="3600"/>
            <w:vAlign w:val="center"/>
          </w:tcPr>
          <w:p>
            <w:r>
              <w:t>Student 27</w:t>
            </w:r>
          </w:p>
        </w:tc>
        <w:tc>
          <w:tcPr>
            <w:tcW w:type="dxa" w:w="3600"/>
            <w:vAlign w:val="center"/>
          </w:tcPr>
          <w:p>
            <w:r>
              <w:t>Student 28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12</w:t>
            </w:r>
          </w:p>
        </w:tc>
        <w:tc>
          <w:tcPr>
            <w:tcW w:type="dxa" w:w="144"/>
            <w:vAlign w:val="center"/>
          </w:tcPr>
          <w:p>
            <w:r>
              <w:t>Dec 14</w:t>
            </w:r>
          </w:p>
        </w:tc>
        <w:tc>
          <w:tcPr>
            <w:tcW w:type="dxa" w:w="144"/>
            <w:vAlign w:val="center"/>
          </w:tcPr>
          <w:p>
            <w:r>
              <w:t>Feb 15</w:t>
            </w:r>
          </w:p>
        </w:tc>
        <w:tc>
          <w:tcPr>
            <w:tcW w:type="dxa" w:w="144"/>
            <w:vAlign w:val="center"/>
          </w:tcPr>
          <w:p>
            <w:r>
              <w:t>Apr 19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8</w:t>
            </w:r>
          </w:p>
        </w:tc>
        <w:tc>
          <w:tcPr>
            <w:tcW w:type="dxa" w:w="3600"/>
            <w:vAlign w:val="center"/>
          </w:tcPr>
          <w:p>
            <w:r>
              <w:t>Student 3</w:t>
            </w:r>
          </w:p>
        </w:tc>
        <w:tc>
          <w:tcPr>
            <w:tcW w:type="dxa" w:w="3600"/>
            <w:vAlign w:val="center"/>
          </w:tcPr>
          <w:p>
            <w:r>
              <w:t>Student 4</w:t>
            </w:r>
          </w:p>
        </w:tc>
        <w:tc>
          <w:tcPr>
            <w:tcW w:type="dxa" w:w="3600"/>
            <w:vAlign w:val="center"/>
          </w:tcPr>
          <w:p>
            <w:r>
              <w:t>Student 5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19</w:t>
            </w:r>
          </w:p>
        </w:tc>
        <w:tc>
          <w:tcPr>
            <w:tcW w:type="dxa" w:w="144"/>
            <w:vAlign w:val="center"/>
          </w:tcPr>
          <w:p>
            <w:r>
              <w:t>Dec 21</w:t>
            </w:r>
          </w:p>
        </w:tc>
        <w:tc>
          <w:tcPr>
            <w:tcW w:type="dxa" w:w="144"/>
            <w:vAlign w:val="center"/>
          </w:tcPr>
          <w:p>
            <w:r>
              <w:t>Feb 22</w:t>
            </w:r>
          </w:p>
        </w:tc>
        <w:tc>
          <w:tcPr>
            <w:tcW w:type="dxa" w:w="144"/>
            <w:vAlign w:val="center"/>
          </w:tcPr>
          <w:p>
            <w:r>
              <w:t>Apr 26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9</w:t>
            </w:r>
          </w:p>
        </w:tc>
        <w:tc>
          <w:tcPr>
            <w:tcW w:type="dxa" w:w="3600"/>
            <w:vAlign w:val="center"/>
          </w:tcPr>
          <w:p>
            <w:r>
              <w:t>Student 6</w:t>
            </w:r>
          </w:p>
        </w:tc>
        <w:tc>
          <w:tcPr>
            <w:tcW w:type="dxa" w:w="3600"/>
            <w:vAlign w:val="center"/>
          </w:tcPr>
          <w:p>
            <w:r>
              <w:t>Student 7</w:t>
            </w:r>
          </w:p>
        </w:tc>
        <w:tc>
          <w:tcPr>
            <w:tcW w:type="dxa" w:w="3600"/>
            <w:vAlign w:val="center"/>
          </w:tcPr>
          <w:p>
            <w:r>
              <w:t>Student 8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26</w:t>
            </w:r>
          </w:p>
        </w:tc>
        <w:tc>
          <w:tcPr>
            <w:tcW w:type="dxa" w:w="144"/>
            <w:vAlign w:val="center"/>
          </w:tcPr>
          <w:p>
            <w:r>
              <w:t>Dec 28</w:t>
            </w:r>
          </w:p>
        </w:tc>
        <w:tc>
          <w:tcPr>
            <w:tcW w:type="dxa" w:w="144"/>
            <w:vAlign w:val="center"/>
          </w:tcPr>
          <w:p>
            <w:r>
              <w:t>Mar 1</w:t>
            </w:r>
          </w:p>
        </w:tc>
        <w:tc>
          <w:tcPr>
            <w:tcW w:type="dxa" w:w="144"/>
            <w:vAlign w:val="center"/>
          </w:tcPr>
          <w:p>
            <w:r>
              <w:t>May 3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</w:tbl>
    <w:p>
      <w:r>
        <w:br w:type="page"/>
      </w:r>
    </w:p>
    <w:p>
      <w:pPr>
        <w:pStyle w:val="Title"/>
      </w:pPr>
      <w:r>
        <w:t>Class 2 Riada Cleaning Rota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>
              <w:t>Group</w:t>
            </w:r>
          </w:p>
        </w:tc>
        <w:tc>
          <w:tcPr>
            <w:tcW w:type="dxa" w:w="1800"/>
          </w:tcPr>
          <w:p>
            <w:r>
              <w:t>Name 1</w:t>
            </w:r>
          </w:p>
        </w:tc>
        <w:tc>
          <w:tcPr>
            <w:tcW w:type="dxa" w:w="1800"/>
          </w:tcPr>
          <w:p>
            <w:r>
              <w:t>Name 2</w:t>
            </w:r>
          </w:p>
        </w:tc>
        <w:tc>
          <w:tcPr>
            <w:tcW w:type="dxa" w:w="1800"/>
          </w:tcPr>
          <w:p>
            <w:r>
              <w:t>Name 3</w:t>
            </w:r>
          </w:p>
        </w:tc>
        <w:tc>
          <w:tcPr>
            <w:tcW w:type="dxa" w:w="1800"/>
          </w:tcPr>
          <w:p>
            <w:r>
              <w:t>Week 1</w:t>
            </w:r>
          </w:p>
        </w:tc>
        <w:tc>
          <w:tcPr>
            <w:tcW w:type="dxa" w:w="1800"/>
          </w:tcPr>
          <w:p>
            <w:r>
              <w:t>Week 2</w:t>
            </w:r>
          </w:p>
        </w:tc>
        <w:tc>
          <w:tcPr>
            <w:tcW w:type="dxa" w:w="1800"/>
          </w:tcPr>
          <w:p>
            <w:r>
              <w:t>Week 3</w:t>
            </w:r>
          </w:p>
        </w:tc>
        <w:tc>
          <w:tcPr>
            <w:tcW w:type="dxa" w:w="1800"/>
          </w:tcPr>
          <w:p>
            <w:r>
              <w:t>Week 4</w:t>
            </w:r>
          </w:p>
        </w:tc>
      </w:tr>
      <w:tr>
        <w:tc>
          <w:tcPr>
            <w:tcW w:type="dxa" w:w="144"/>
            <w:vAlign w:val="center"/>
          </w:tcPr>
          <w:p>
            <w:r>
              <w:t>1</w:t>
            </w:r>
          </w:p>
        </w:tc>
        <w:tc>
          <w:tcPr>
            <w:tcW w:type="dxa" w:w="3600"/>
            <w:vAlign w:val="center"/>
          </w:tcPr>
          <w:p>
            <w:r>
              <w:t>Student 1</w:t>
            </w:r>
          </w:p>
        </w:tc>
        <w:tc>
          <w:tcPr>
            <w:tcW w:type="dxa" w:w="3600"/>
            <w:vAlign w:val="center"/>
          </w:tcPr>
          <w:p>
            <w:r>
              <w:t>Student 10</w:t>
            </w:r>
          </w:p>
        </w:tc>
        <w:tc>
          <w:tcPr>
            <w:tcW w:type="dxa" w:w="3600"/>
            <w:vAlign w:val="center"/>
          </w:tcPr>
          <w:p>
            <w:r>
              <w:t>Student 11</w:t>
            </w:r>
          </w:p>
        </w:tc>
        <w:tc>
          <w:tcPr>
            <w:tcW w:type="dxa" w:w="144"/>
            <w:vAlign w:val="center"/>
          </w:tcPr>
          <w:p>
            <w:r>
              <w:t>Aug 31</w:t>
            </w:r>
          </w:p>
        </w:tc>
        <w:tc>
          <w:tcPr>
            <w:tcW w:type="dxa" w:w="144"/>
            <w:vAlign w:val="center"/>
          </w:tcPr>
          <w:p>
            <w:r>
              <w:t>Nov 9</w:t>
            </w:r>
          </w:p>
        </w:tc>
        <w:tc>
          <w:tcPr>
            <w:tcW w:type="dxa" w:w="144"/>
            <w:vAlign w:val="center"/>
          </w:tcPr>
          <w:p>
            <w:r>
              <w:t>Jan 18</w:t>
            </w:r>
          </w:p>
        </w:tc>
        <w:tc>
          <w:tcPr>
            <w:tcW w:type="dxa" w:w="144"/>
            <w:vAlign w:val="center"/>
          </w:tcPr>
          <w:p>
            <w:r>
              <w:t>Mar 29</w:t>
            </w:r>
          </w:p>
        </w:tc>
      </w:tr>
      <w:tr>
        <w:tc>
          <w:tcPr>
            <w:tcW w:type="dxa" w:w="144"/>
            <w:vAlign w:val="center"/>
          </w:tcPr>
          <w:p>
            <w:r>
              <w:t>2</w:t>
            </w:r>
          </w:p>
        </w:tc>
        <w:tc>
          <w:tcPr>
            <w:tcW w:type="dxa" w:w="3600"/>
            <w:vAlign w:val="center"/>
          </w:tcPr>
          <w:p>
            <w:r>
              <w:t>Student 12</w:t>
            </w:r>
          </w:p>
        </w:tc>
        <w:tc>
          <w:tcPr>
            <w:tcW w:type="dxa" w:w="3600"/>
            <w:vAlign w:val="center"/>
          </w:tcPr>
          <w:p>
            <w:r>
              <w:t>Student 13</w:t>
            </w:r>
          </w:p>
        </w:tc>
        <w:tc>
          <w:tcPr>
            <w:tcW w:type="dxa" w:w="3600"/>
            <w:vAlign w:val="center"/>
          </w:tcPr>
          <w:p>
            <w:r>
              <w:t>Student 14</w:t>
            </w:r>
          </w:p>
        </w:tc>
        <w:tc>
          <w:tcPr>
            <w:tcW w:type="dxa" w:w="144"/>
            <w:vAlign w:val="center"/>
          </w:tcPr>
          <w:p>
            <w:r>
              <w:t>Sep 7</w:t>
            </w:r>
          </w:p>
        </w:tc>
        <w:tc>
          <w:tcPr>
            <w:tcW w:type="dxa" w:w="144"/>
            <w:vAlign w:val="center"/>
          </w:tcPr>
          <w:p>
            <w:r>
              <w:t>Nov 16</w:t>
            </w:r>
          </w:p>
        </w:tc>
        <w:tc>
          <w:tcPr>
            <w:tcW w:type="dxa" w:w="144"/>
            <w:vAlign w:val="center"/>
          </w:tcPr>
          <w:p>
            <w:r>
              <w:t>Jan 25</w:t>
            </w:r>
          </w:p>
        </w:tc>
        <w:tc>
          <w:tcPr>
            <w:tcW w:type="dxa" w:w="144"/>
            <w:vAlign w:val="center"/>
          </w:tcPr>
          <w:p>
            <w:r>
              <w:t>Apr 5</w:t>
            </w:r>
          </w:p>
        </w:tc>
      </w:tr>
      <w:tr>
        <w:tc>
          <w:tcPr>
            <w:tcW w:type="dxa" w:w="144"/>
            <w:vAlign w:val="center"/>
          </w:tcPr>
          <w:p>
            <w:r>
              <w:t>3</w:t>
            </w:r>
          </w:p>
        </w:tc>
        <w:tc>
          <w:tcPr>
            <w:tcW w:type="dxa" w:w="3600"/>
            <w:vAlign w:val="center"/>
          </w:tcPr>
          <w:p>
            <w:r>
              <w:t>Student 15</w:t>
            </w:r>
          </w:p>
        </w:tc>
        <w:tc>
          <w:tcPr>
            <w:tcW w:type="dxa" w:w="3600"/>
            <w:vAlign w:val="center"/>
          </w:tcPr>
          <w:p>
            <w:r>
              <w:t>Student 16</w:t>
            </w:r>
          </w:p>
        </w:tc>
        <w:tc>
          <w:tcPr>
            <w:tcW w:type="dxa" w:w="3600"/>
            <w:vAlign w:val="center"/>
          </w:tcPr>
          <w:p>
            <w:r>
              <w:t>Student 17</w:t>
            </w:r>
          </w:p>
        </w:tc>
        <w:tc>
          <w:tcPr>
            <w:tcW w:type="dxa" w:w="144"/>
            <w:vAlign w:val="center"/>
          </w:tcPr>
          <w:p>
            <w:r>
              <w:t>Sep 14</w:t>
            </w:r>
          </w:p>
        </w:tc>
        <w:tc>
          <w:tcPr>
            <w:tcW w:type="dxa" w:w="144"/>
            <w:vAlign w:val="center"/>
          </w:tcPr>
          <w:p>
            <w:r>
              <w:t>Nov 23</w:t>
            </w:r>
          </w:p>
        </w:tc>
        <w:tc>
          <w:tcPr>
            <w:tcW w:type="dxa" w:w="144"/>
            <w:vAlign w:val="center"/>
          </w:tcPr>
          <w:p>
            <w:r>
              <w:t>Feb 1</w:t>
            </w:r>
          </w:p>
        </w:tc>
        <w:tc>
          <w:tcPr>
            <w:tcW w:type="dxa" w:w="144"/>
            <w:vAlign w:val="center"/>
          </w:tcPr>
          <w:p>
            <w:r>
              <w:t>Apr 12</w:t>
            </w:r>
          </w:p>
        </w:tc>
      </w:tr>
      <w:tr>
        <w:tc>
          <w:tcPr>
            <w:tcW w:type="dxa" w:w="144"/>
            <w:vAlign w:val="center"/>
          </w:tcPr>
          <w:p>
            <w:r>
              <w:t>4</w:t>
            </w:r>
          </w:p>
        </w:tc>
        <w:tc>
          <w:tcPr>
            <w:tcW w:type="dxa" w:w="3600"/>
            <w:vAlign w:val="center"/>
          </w:tcPr>
          <w:p>
            <w:r>
              <w:t>Student 18</w:t>
            </w:r>
          </w:p>
        </w:tc>
        <w:tc>
          <w:tcPr>
            <w:tcW w:type="dxa" w:w="3600"/>
            <w:vAlign w:val="center"/>
          </w:tcPr>
          <w:p>
            <w:r>
              <w:t>Student 19</w:t>
            </w:r>
          </w:p>
        </w:tc>
        <w:tc>
          <w:tcPr>
            <w:tcW w:type="dxa" w:w="3600"/>
            <w:vAlign w:val="center"/>
          </w:tcPr>
          <w:p>
            <w:r>
              <w:t>Student 2</w:t>
            </w:r>
          </w:p>
        </w:tc>
        <w:tc>
          <w:tcPr>
            <w:tcW w:type="dxa" w:w="144"/>
            <w:vAlign w:val="center"/>
          </w:tcPr>
          <w:p>
            <w:r>
              <w:t>Sep 21</w:t>
            </w:r>
          </w:p>
        </w:tc>
        <w:tc>
          <w:tcPr>
            <w:tcW w:type="dxa" w:w="144"/>
            <w:vAlign w:val="center"/>
          </w:tcPr>
          <w:p>
            <w:r>
              <w:t>Nov 30</w:t>
            </w:r>
          </w:p>
        </w:tc>
        <w:tc>
          <w:tcPr>
            <w:tcW w:type="dxa" w:w="144"/>
            <w:vAlign w:val="center"/>
          </w:tcPr>
          <w:p>
            <w:r>
              <w:t>Feb 8</w:t>
            </w:r>
          </w:p>
        </w:tc>
        <w:tc>
          <w:tcPr>
            <w:tcW w:type="dxa" w:w="144"/>
            <w:vAlign w:val="center"/>
          </w:tcPr>
          <w:p>
            <w:r>
              <w:t>Apr 19</w:t>
            </w:r>
          </w:p>
        </w:tc>
      </w:tr>
      <w:tr>
        <w:tc>
          <w:tcPr>
            <w:tcW w:type="dxa" w:w="144"/>
            <w:vAlign w:val="center"/>
          </w:tcPr>
          <w:p>
            <w:r>
              <w:t>5</w:t>
            </w:r>
          </w:p>
        </w:tc>
        <w:tc>
          <w:tcPr>
            <w:tcW w:type="dxa" w:w="3600"/>
            <w:vAlign w:val="center"/>
          </w:tcPr>
          <w:p>
            <w:r>
              <w:t>Student 20</w:t>
            </w:r>
          </w:p>
        </w:tc>
        <w:tc>
          <w:tcPr>
            <w:tcW w:type="dxa" w:w="3600"/>
            <w:vAlign w:val="center"/>
          </w:tcPr>
          <w:p>
            <w:r>
              <w:t>Student 21</w:t>
            </w:r>
          </w:p>
        </w:tc>
        <w:tc>
          <w:tcPr>
            <w:tcW w:type="dxa" w:w="3600"/>
            <w:vAlign w:val="center"/>
          </w:tcPr>
          <w:p>
            <w:r>
              <w:t>Student 22</w:t>
            </w:r>
          </w:p>
        </w:tc>
        <w:tc>
          <w:tcPr>
            <w:tcW w:type="dxa" w:w="144"/>
            <w:vAlign w:val="center"/>
          </w:tcPr>
          <w:p>
            <w:r>
              <w:t>Sep 28</w:t>
            </w:r>
          </w:p>
        </w:tc>
        <w:tc>
          <w:tcPr>
            <w:tcW w:type="dxa" w:w="144"/>
            <w:vAlign w:val="center"/>
          </w:tcPr>
          <w:p>
            <w:r>
              <w:t>Dec 7</w:t>
            </w:r>
          </w:p>
        </w:tc>
        <w:tc>
          <w:tcPr>
            <w:tcW w:type="dxa" w:w="144"/>
            <w:vAlign w:val="center"/>
          </w:tcPr>
          <w:p>
            <w:r>
              <w:t>Feb 15</w:t>
            </w:r>
          </w:p>
        </w:tc>
        <w:tc>
          <w:tcPr>
            <w:tcW w:type="dxa" w:w="144"/>
            <w:vAlign w:val="center"/>
          </w:tcPr>
          <w:p>
            <w:r>
              <w:t>Apr 26</w:t>
            </w:r>
          </w:p>
        </w:tc>
      </w:tr>
      <w:tr>
        <w:tc>
          <w:tcPr>
            <w:tcW w:type="dxa" w:w="144"/>
            <w:vAlign w:val="center"/>
          </w:tcPr>
          <w:p>
            <w:r>
              <w:t>6</w:t>
            </w:r>
          </w:p>
        </w:tc>
        <w:tc>
          <w:tcPr>
            <w:tcW w:type="dxa" w:w="3600"/>
            <w:vAlign w:val="center"/>
          </w:tcPr>
          <w:p>
            <w:r>
              <w:t>Student 23</w:t>
            </w:r>
          </w:p>
        </w:tc>
        <w:tc>
          <w:tcPr>
            <w:tcW w:type="dxa" w:w="3600"/>
            <w:vAlign w:val="center"/>
          </w:tcPr>
          <w:p>
            <w:r>
              <w:t>Student 24</w:t>
            </w:r>
          </w:p>
        </w:tc>
        <w:tc>
          <w:tcPr>
            <w:tcW w:type="dxa" w:w="3600"/>
            <w:vAlign w:val="center"/>
          </w:tcPr>
          <w:p>
            <w:r>
              <w:t>Student 25</w:t>
            </w:r>
          </w:p>
        </w:tc>
        <w:tc>
          <w:tcPr>
            <w:tcW w:type="dxa" w:w="144"/>
            <w:vAlign w:val="center"/>
          </w:tcPr>
          <w:p>
            <w:r>
              <w:t>Oct 5</w:t>
            </w:r>
          </w:p>
        </w:tc>
        <w:tc>
          <w:tcPr>
            <w:tcW w:type="dxa" w:w="144"/>
            <w:vAlign w:val="center"/>
          </w:tcPr>
          <w:p>
            <w:r>
              <w:t>Dec 14</w:t>
            </w:r>
          </w:p>
        </w:tc>
        <w:tc>
          <w:tcPr>
            <w:tcW w:type="dxa" w:w="144"/>
            <w:vAlign w:val="center"/>
          </w:tcPr>
          <w:p>
            <w:r>
              <w:t>Feb 22</w:t>
            </w:r>
          </w:p>
        </w:tc>
        <w:tc>
          <w:tcPr>
            <w:tcW w:type="dxa" w:w="144"/>
            <w:vAlign w:val="center"/>
          </w:tcPr>
          <w:p>
            <w:r>
              <w:t>May 3</w:t>
            </w:r>
          </w:p>
        </w:tc>
      </w:tr>
      <w:tr>
        <w:tc>
          <w:tcPr>
            <w:tcW w:type="dxa" w:w="144"/>
            <w:vAlign w:val="center"/>
          </w:tcPr>
          <w:p>
            <w:r>
              <w:t>7</w:t>
            </w:r>
          </w:p>
        </w:tc>
        <w:tc>
          <w:tcPr>
            <w:tcW w:type="dxa" w:w="3600"/>
            <w:vAlign w:val="center"/>
          </w:tcPr>
          <w:p>
            <w:r>
              <w:t>Student 26</w:t>
            </w:r>
          </w:p>
        </w:tc>
        <w:tc>
          <w:tcPr>
            <w:tcW w:type="dxa" w:w="3600"/>
            <w:vAlign w:val="center"/>
          </w:tcPr>
          <w:p>
            <w:r>
              <w:t>Student 27</w:t>
            </w:r>
          </w:p>
        </w:tc>
        <w:tc>
          <w:tcPr>
            <w:tcW w:type="dxa" w:w="3600"/>
            <w:vAlign w:val="center"/>
          </w:tcPr>
          <w:p>
            <w:r>
              <w:t>Student 28</w:t>
            </w:r>
          </w:p>
        </w:tc>
        <w:tc>
          <w:tcPr>
            <w:tcW w:type="dxa" w:w="144"/>
            <w:vAlign w:val="center"/>
          </w:tcPr>
          <w:p>
            <w:r>
              <w:t>Oct 12</w:t>
            </w:r>
          </w:p>
        </w:tc>
        <w:tc>
          <w:tcPr>
            <w:tcW w:type="dxa" w:w="144"/>
            <w:vAlign w:val="center"/>
          </w:tcPr>
          <w:p>
            <w:r>
              <w:t>Dec 21</w:t>
            </w:r>
          </w:p>
        </w:tc>
        <w:tc>
          <w:tcPr>
            <w:tcW w:type="dxa" w:w="144"/>
            <w:vAlign w:val="center"/>
          </w:tcPr>
          <w:p>
            <w:r>
              <w:t>Mar 1</w:t>
            </w:r>
          </w:p>
        </w:tc>
        <w:tc>
          <w:tcPr>
            <w:tcW w:type="dxa" w:w="144"/>
            <w:vAlign w:val="center"/>
          </w:tcPr>
          <w:p>
            <w:r>
              <w:t>May 10</w:t>
            </w:r>
          </w:p>
        </w:tc>
      </w:tr>
      <w:tr>
        <w:tc>
          <w:tcPr>
            <w:tcW w:type="dxa" w:w="144"/>
            <w:vAlign w:val="center"/>
          </w:tcPr>
          <w:p>
            <w:r>
              <w:t>8</w:t>
            </w:r>
          </w:p>
        </w:tc>
        <w:tc>
          <w:tcPr>
            <w:tcW w:type="dxa" w:w="3600"/>
            <w:vAlign w:val="center"/>
          </w:tcPr>
          <w:p>
            <w:r>
              <w:t>Student 29</w:t>
            </w:r>
          </w:p>
        </w:tc>
        <w:tc>
          <w:tcPr>
            <w:tcW w:type="dxa" w:w="3600"/>
            <w:vAlign w:val="center"/>
          </w:tcPr>
          <w:p>
            <w:r>
              <w:t>Student 3</w:t>
            </w:r>
          </w:p>
        </w:tc>
        <w:tc>
          <w:tcPr>
            <w:tcW w:type="dxa" w:w="3600"/>
            <w:vAlign w:val="center"/>
          </w:tcPr>
          <w:p>
            <w:r>
              <w:t>Student 30</w:t>
            </w:r>
          </w:p>
        </w:tc>
        <w:tc>
          <w:tcPr>
            <w:tcW w:type="dxa" w:w="144"/>
            <w:vAlign w:val="center"/>
          </w:tcPr>
          <w:p>
            <w:r>
              <w:t>Oct 19</w:t>
            </w:r>
          </w:p>
        </w:tc>
        <w:tc>
          <w:tcPr>
            <w:tcW w:type="dxa" w:w="144"/>
            <w:vAlign w:val="center"/>
          </w:tcPr>
          <w:p>
            <w:r>
              <w:t>Dec 28</w:t>
            </w:r>
          </w:p>
        </w:tc>
        <w:tc>
          <w:tcPr>
            <w:tcW w:type="dxa" w:w="144"/>
            <w:vAlign w:val="center"/>
          </w:tcPr>
          <w:p>
            <w:r>
              <w:t>Mar 8</w:t>
            </w:r>
          </w:p>
        </w:tc>
        <w:tc>
          <w:tcPr>
            <w:tcW w:type="dxa" w:w="144"/>
            <w:vAlign w:val="center"/>
          </w:tcPr>
          <w:p>
            <w:r>
              <w:t>May 17</w:t>
            </w:r>
          </w:p>
        </w:tc>
      </w:tr>
      <w:tr>
        <w:tc>
          <w:tcPr>
            <w:tcW w:type="dxa" w:w="144"/>
            <w:vAlign w:val="center"/>
          </w:tcPr>
          <w:p>
            <w:r>
              <w:t>9</w:t>
            </w:r>
          </w:p>
        </w:tc>
        <w:tc>
          <w:tcPr>
            <w:tcW w:type="dxa" w:w="3600"/>
            <w:vAlign w:val="center"/>
          </w:tcPr>
          <w:p>
            <w:r>
              <w:t>Student 4</w:t>
            </w:r>
          </w:p>
        </w:tc>
        <w:tc>
          <w:tcPr>
            <w:tcW w:type="dxa" w:w="3600"/>
            <w:vAlign w:val="center"/>
          </w:tcPr>
          <w:p>
            <w:r>
              <w:t>Student 5</w:t>
            </w:r>
          </w:p>
        </w:tc>
        <w:tc>
          <w:tcPr>
            <w:tcW w:type="dxa" w:w="3600"/>
            <w:vAlign w:val="center"/>
          </w:tcPr>
          <w:p>
            <w:r>
              <w:t>Student 6</w:t>
            </w:r>
          </w:p>
        </w:tc>
        <w:tc>
          <w:tcPr>
            <w:tcW w:type="dxa" w:w="144"/>
            <w:vAlign w:val="center"/>
          </w:tcPr>
          <w:p>
            <w:r>
              <w:t>Oct 26</w:t>
            </w:r>
          </w:p>
        </w:tc>
        <w:tc>
          <w:tcPr>
            <w:tcW w:type="dxa" w:w="144"/>
            <w:vAlign w:val="center"/>
          </w:tcPr>
          <w:p>
            <w:r>
              <w:t>Jan 4</w:t>
            </w:r>
          </w:p>
        </w:tc>
        <w:tc>
          <w:tcPr>
            <w:tcW w:type="dxa" w:w="144"/>
            <w:vAlign w:val="center"/>
          </w:tcPr>
          <w:p>
            <w:r>
              <w:t>Mar 15</w:t>
            </w:r>
          </w:p>
        </w:tc>
        <w:tc>
          <w:tcPr>
            <w:tcW w:type="dxa" w:w="144"/>
            <w:vAlign w:val="center"/>
          </w:tcPr>
          <w:p>
            <w:r>
              <w:t>May 24</w:t>
            </w:r>
          </w:p>
        </w:tc>
      </w:tr>
      <w:tr>
        <w:tc>
          <w:tcPr>
            <w:tcW w:type="dxa" w:w="144"/>
            <w:vAlign w:val="center"/>
          </w:tcPr>
          <w:p>
            <w:r>
              <w:t>10</w:t>
            </w:r>
          </w:p>
        </w:tc>
        <w:tc>
          <w:tcPr>
            <w:tcW w:type="dxa" w:w="3600"/>
            <w:vAlign w:val="center"/>
          </w:tcPr>
          <w:p>
            <w:r>
              <w:t>Student 7</w:t>
            </w:r>
          </w:p>
        </w:tc>
        <w:tc>
          <w:tcPr>
            <w:tcW w:type="dxa" w:w="3600"/>
            <w:vAlign w:val="center"/>
          </w:tcPr>
          <w:p>
            <w:r>
              <w:t>Student 8</w:t>
            </w:r>
          </w:p>
        </w:tc>
        <w:tc>
          <w:tcPr>
            <w:tcW w:type="dxa" w:w="3600"/>
            <w:vAlign w:val="center"/>
          </w:tcPr>
          <w:p>
            <w:r>
              <w:t>Student 9</w:t>
            </w:r>
          </w:p>
        </w:tc>
        <w:tc>
          <w:tcPr>
            <w:tcW w:type="dxa" w:w="144"/>
            <w:vAlign w:val="center"/>
          </w:tcPr>
          <w:p>
            <w:r>
              <w:t>Nov 2</w:t>
            </w:r>
          </w:p>
        </w:tc>
        <w:tc>
          <w:tcPr>
            <w:tcW w:type="dxa" w:w="144"/>
            <w:vAlign w:val="center"/>
          </w:tcPr>
          <w:p>
            <w:r>
              <w:t>Jan 11</w:t>
            </w:r>
          </w:p>
        </w:tc>
        <w:tc>
          <w:tcPr>
            <w:tcW w:type="dxa" w:w="144"/>
            <w:vAlign w:val="center"/>
          </w:tcPr>
          <w:p>
            <w:r>
              <w:t>Mar 22</w:t>
            </w:r>
          </w:p>
        </w:tc>
        <w:tc>
          <w:tcPr>
            <w:tcW w:type="dxa" w:w="144"/>
            <w:vAlign w:val="center"/>
          </w:tcPr>
          <w:p>
            <w:r>
              <w:t>May 31</w:t>
            </w:r>
          </w:p>
        </w:tc>
      </w:tr>
    </w:tbl>
    <w:p>
      <w:r>
        <w:br w:type="page"/>
      </w:r>
    </w:p>
    <w:p>
      <w:pPr>
        <w:pStyle w:val="Title"/>
      </w:pPr>
      <w:r>
        <w:t>Class 3 Aileach Cleaning Rota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1600"/>
        <w:gridCol w:w="1600"/>
        <w:gridCol w:w="1600"/>
        <w:gridCol w:w="1600"/>
        <w:gridCol w:w="1600"/>
        <w:gridCol w:w="1600"/>
        <w:gridCol w:w="1600"/>
        <w:gridCol w:w="1600"/>
        <w:gridCol w:w="1600"/>
      </w:tblGrid>
      <w:tr>
        <w:tc>
          <w:tcPr>
            <w:tcW w:type="dxa" w:w="1600"/>
          </w:tcPr>
          <w:p>
            <w:r>
              <w:t>Group</w:t>
            </w:r>
          </w:p>
        </w:tc>
        <w:tc>
          <w:tcPr>
            <w:tcW w:type="dxa" w:w="1600"/>
          </w:tcPr>
          <w:p>
            <w:r>
              <w:t>Name 1</w:t>
            </w:r>
          </w:p>
        </w:tc>
        <w:tc>
          <w:tcPr>
            <w:tcW w:type="dxa" w:w="1600"/>
          </w:tcPr>
          <w:p>
            <w:r>
              <w:t>Name 2</w:t>
            </w:r>
          </w:p>
        </w:tc>
        <w:tc>
          <w:tcPr>
            <w:tcW w:type="dxa" w:w="1600"/>
          </w:tcPr>
          <w:p>
            <w:r>
              <w:t>Name 3</w:t>
            </w:r>
          </w:p>
        </w:tc>
        <w:tc>
          <w:tcPr>
            <w:tcW w:type="dxa" w:w="1600"/>
          </w:tcPr>
          <w:p>
            <w:r>
              <w:t>Week 1</w:t>
            </w:r>
          </w:p>
        </w:tc>
        <w:tc>
          <w:tcPr>
            <w:tcW w:type="dxa" w:w="1600"/>
          </w:tcPr>
          <w:p>
            <w:r>
              <w:t>Week 2</w:t>
            </w:r>
          </w:p>
        </w:tc>
        <w:tc>
          <w:tcPr>
            <w:tcW w:type="dxa" w:w="1600"/>
          </w:tcPr>
          <w:p>
            <w:r>
              <w:t>Week 3</w:t>
            </w:r>
          </w:p>
        </w:tc>
        <w:tc>
          <w:tcPr>
            <w:tcW w:type="dxa" w:w="1600"/>
          </w:tcPr>
          <w:p>
            <w:r>
              <w:t>Week 4</w:t>
            </w:r>
          </w:p>
        </w:tc>
        <w:tc>
          <w:tcPr>
            <w:tcW w:type="dxa" w:w="1600"/>
          </w:tcPr>
          <w:p>
            <w:r>
              <w:t>Week 5</w:t>
            </w:r>
          </w:p>
        </w:tc>
      </w:tr>
      <w:tr>
        <w:tc>
          <w:tcPr>
            <w:tcW w:type="dxa" w:w="144"/>
            <w:vAlign w:val="center"/>
          </w:tcPr>
          <w:p>
            <w:r>
              <w:t>1</w:t>
            </w:r>
          </w:p>
        </w:tc>
        <w:tc>
          <w:tcPr>
            <w:tcW w:type="dxa" w:w="3600"/>
            <w:vAlign w:val="center"/>
          </w:tcPr>
          <w:p>
            <w:r>
              <w:t>Student 1</w:t>
            </w:r>
          </w:p>
        </w:tc>
        <w:tc>
          <w:tcPr>
            <w:tcW w:type="dxa" w:w="3600"/>
            <w:vAlign w:val="center"/>
          </w:tcPr>
          <w:p>
            <w:r>
              <w:t>Student 10</w:t>
            </w:r>
          </w:p>
        </w:tc>
        <w:tc>
          <w:tcPr>
            <w:tcW w:type="dxa" w:w="3600"/>
            <w:vAlign w:val="center"/>
          </w:tcPr>
          <w:p>
            <w:r>
              <w:t>Student 11</w:t>
            </w:r>
          </w:p>
        </w:tc>
        <w:tc>
          <w:tcPr>
            <w:tcW w:type="dxa" w:w="144"/>
            <w:vAlign w:val="center"/>
          </w:tcPr>
          <w:p>
            <w:r>
              <w:t>Aug 31</w:t>
            </w:r>
          </w:p>
        </w:tc>
        <w:tc>
          <w:tcPr>
            <w:tcW w:type="dxa" w:w="144"/>
            <w:vAlign w:val="center"/>
          </w:tcPr>
          <w:p>
            <w:r>
              <w:t>Oct 26</w:t>
            </w:r>
          </w:p>
        </w:tc>
        <w:tc>
          <w:tcPr>
            <w:tcW w:type="dxa" w:w="144"/>
            <w:vAlign w:val="center"/>
          </w:tcPr>
          <w:p>
            <w:r>
              <w:t>Dec 21</w:t>
            </w:r>
          </w:p>
        </w:tc>
        <w:tc>
          <w:tcPr>
            <w:tcW w:type="dxa" w:w="144"/>
            <w:vAlign w:val="center"/>
          </w:tcPr>
          <w:p>
            <w:r>
              <w:t>Feb 15</w:t>
            </w:r>
          </w:p>
        </w:tc>
        <w:tc>
          <w:tcPr>
            <w:tcW w:type="dxa" w:w="144"/>
            <w:vAlign w:val="center"/>
          </w:tcPr>
          <w:p>
            <w:r>
              <w:t>Apr 12</w:t>
            </w:r>
          </w:p>
        </w:tc>
      </w:tr>
      <w:tr>
        <w:tc>
          <w:tcPr>
            <w:tcW w:type="dxa" w:w="144"/>
            <w:vAlign w:val="center"/>
          </w:tcPr>
          <w:p>
            <w:r>
              <w:t>2</w:t>
            </w:r>
          </w:p>
        </w:tc>
        <w:tc>
          <w:tcPr>
            <w:tcW w:type="dxa" w:w="3600"/>
            <w:vAlign w:val="center"/>
          </w:tcPr>
          <w:p>
            <w:r>
              <w:t>Student 12</w:t>
            </w:r>
          </w:p>
        </w:tc>
        <w:tc>
          <w:tcPr>
            <w:tcW w:type="dxa" w:w="3600"/>
            <w:vAlign w:val="center"/>
          </w:tcPr>
          <w:p>
            <w:r>
              <w:t>Student 13</w:t>
            </w:r>
          </w:p>
        </w:tc>
        <w:tc>
          <w:tcPr>
            <w:tcW w:type="dxa" w:w="3600"/>
            <w:vAlign w:val="center"/>
          </w:tcPr>
          <w:p>
            <w:r>
              <w:t>Student 14</w:t>
            </w:r>
          </w:p>
        </w:tc>
        <w:tc>
          <w:tcPr>
            <w:tcW w:type="dxa" w:w="144"/>
            <w:vAlign w:val="center"/>
          </w:tcPr>
          <w:p>
            <w:r>
              <w:t>Sep 7</w:t>
            </w:r>
          </w:p>
        </w:tc>
        <w:tc>
          <w:tcPr>
            <w:tcW w:type="dxa" w:w="144"/>
            <w:vAlign w:val="center"/>
          </w:tcPr>
          <w:p>
            <w:r>
              <w:t>Nov 2</w:t>
            </w:r>
          </w:p>
        </w:tc>
        <w:tc>
          <w:tcPr>
            <w:tcW w:type="dxa" w:w="144"/>
            <w:vAlign w:val="center"/>
          </w:tcPr>
          <w:p>
            <w:r>
              <w:t>Dec 28</w:t>
            </w:r>
          </w:p>
        </w:tc>
        <w:tc>
          <w:tcPr>
            <w:tcW w:type="dxa" w:w="144"/>
            <w:vAlign w:val="center"/>
          </w:tcPr>
          <w:p>
            <w:r>
              <w:t>Feb 22</w:t>
            </w:r>
          </w:p>
        </w:tc>
        <w:tc>
          <w:tcPr>
            <w:tcW w:type="dxa" w:w="144"/>
            <w:vAlign w:val="center"/>
          </w:tcPr>
          <w:p>
            <w:r>
              <w:t>Apr 19</w:t>
            </w:r>
          </w:p>
        </w:tc>
      </w:tr>
      <w:tr>
        <w:tc>
          <w:tcPr>
            <w:tcW w:type="dxa" w:w="144"/>
            <w:vAlign w:val="center"/>
          </w:tcPr>
          <w:p>
            <w:r>
              <w:t>3</w:t>
            </w:r>
          </w:p>
        </w:tc>
        <w:tc>
          <w:tcPr>
            <w:tcW w:type="dxa" w:w="3600"/>
            <w:vAlign w:val="center"/>
          </w:tcPr>
          <w:p>
            <w:r>
              <w:t>Student 15</w:t>
            </w:r>
          </w:p>
        </w:tc>
        <w:tc>
          <w:tcPr>
            <w:tcW w:type="dxa" w:w="3600"/>
            <w:vAlign w:val="center"/>
          </w:tcPr>
          <w:p>
            <w:r>
              <w:t>Student 16</w:t>
            </w:r>
          </w:p>
        </w:tc>
        <w:tc>
          <w:tcPr>
            <w:tcW w:type="dxa" w:w="3600"/>
            <w:vAlign w:val="center"/>
          </w:tcPr>
          <w:p>
            <w:r>
              <w:t>Student 17</w:t>
            </w:r>
          </w:p>
        </w:tc>
        <w:tc>
          <w:tcPr>
            <w:tcW w:type="dxa" w:w="144"/>
            <w:vAlign w:val="center"/>
          </w:tcPr>
          <w:p>
            <w:r>
              <w:t>Sep 14</w:t>
            </w:r>
          </w:p>
        </w:tc>
        <w:tc>
          <w:tcPr>
            <w:tcW w:type="dxa" w:w="144"/>
            <w:vAlign w:val="center"/>
          </w:tcPr>
          <w:p>
            <w:r>
              <w:t>Nov 9</w:t>
            </w:r>
          </w:p>
        </w:tc>
        <w:tc>
          <w:tcPr>
            <w:tcW w:type="dxa" w:w="144"/>
            <w:vAlign w:val="center"/>
          </w:tcPr>
          <w:p>
            <w:r>
              <w:t>Jan 4</w:t>
            </w:r>
          </w:p>
        </w:tc>
        <w:tc>
          <w:tcPr>
            <w:tcW w:type="dxa" w:w="144"/>
            <w:vAlign w:val="center"/>
          </w:tcPr>
          <w:p>
            <w:r>
              <w:t>Mar 1</w:t>
            </w:r>
          </w:p>
        </w:tc>
        <w:tc>
          <w:tcPr>
            <w:tcW w:type="dxa" w:w="144"/>
            <w:vAlign w:val="center"/>
          </w:tcPr>
          <w:p>
            <w:r>
              <w:t>Apr 26</w:t>
            </w:r>
          </w:p>
        </w:tc>
      </w:tr>
      <w:tr>
        <w:tc>
          <w:tcPr>
            <w:tcW w:type="dxa" w:w="144"/>
            <w:vAlign w:val="center"/>
          </w:tcPr>
          <w:p>
            <w:r>
              <w:t>4</w:t>
            </w:r>
          </w:p>
        </w:tc>
        <w:tc>
          <w:tcPr>
            <w:tcW w:type="dxa" w:w="3600"/>
            <w:vAlign w:val="center"/>
          </w:tcPr>
          <w:p>
            <w:r>
              <w:t>Student 18</w:t>
            </w:r>
          </w:p>
        </w:tc>
        <w:tc>
          <w:tcPr>
            <w:tcW w:type="dxa" w:w="3600"/>
            <w:vAlign w:val="center"/>
          </w:tcPr>
          <w:p>
            <w:r>
              <w:t>Student 19</w:t>
            </w:r>
          </w:p>
        </w:tc>
        <w:tc>
          <w:tcPr>
            <w:tcW w:type="dxa" w:w="3600"/>
            <w:vAlign w:val="center"/>
          </w:tcPr>
          <w:p>
            <w:r>
              <w:t>Student 2</w:t>
            </w:r>
          </w:p>
        </w:tc>
        <w:tc>
          <w:tcPr>
            <w:tcW w:type="dxa" w:w="144"/>
            <w:vAlign w:val="center"/>
          </w:tcPr>
          <w:p>
            <w:r>
              <w:t>Sep 21</w:t>
            </w:r>
          </w:p>
        </w:tc>
        <w:tc>
          <w:tcPr>
            <w:tcW w:type="dxa" w:w="144"/>
            <w:vAlign w:val="center"/>
          </w:tcPr>
          <w:p>
            <w:r>
              <w:t>Nov 16</w:t>
            </w:r>
          </w:p>
        </w:tc>
        <w:tc>
          <w:tcPr>
            <w:tcW w:type="dxa" w:w="144"/>
            <w:vAlign w:val="center"/>
          </w:tcPr>
          <w:p>
            <w:r>
              <w:t>Jan 11</w:t>
            </w:r>
          </w:p>
        </w:tc>
        <w:tc>
          <w:tcPr>
            <w:tcW w:type="dxa" w:w="144"/>
            <w:vAlign w:val="center"/>
          </w:tcPr>
          <w:p>
            <w:r>
              <w:t>Mar 8</w:t>
            </w:r>
          </w:p>
        </w:tc>
        <w:tc>
          <w:tcPr>
            <w:tcW w:type="dxa" w:w="144"/>
            <w:vAlign w:val="center"/>
          </w:tcPr>
          <w:p>
            <w:r>
              <w:t>May 3</w:t>
            </w:r>
          </w:p>
        </w:tc>
      </w:tr>
      <w:tr>
        <w:tc>
          <w:tcPr>
            <w:tcW w:type="dxa" w:w="144"/>
            <w:vAlign w:val="center"/>
          </w:tcPr>
          <w:p>
            <w:r>
              <w:t>5</w:t>
            </w:r>
          </w:p>
        </w:tc>
        <w:tc>
          <w:tcPr>
            <w:tcW w:type="dxa" w:w="3600"/>
            <w:vAlign w:val="center"/>
          </w:tcPr>
          <w:p>
            <w:r>
              <w:t>Student 20</w:t>
            </w:r>
          </w:p>
        </w:tc>
        <w:tc>
          <w:tcPr>
            <w:tcW w:type="dxa" w:w="3600"/>
            <w:vAlign w:val="center"/>
          </w:tcPr>
          <w:p>
            <w:r>
              <w:t>Student 21</w:t>
            </w:r>
          </w:p>
        </w:tc>
        <w:tc>
          <w:tcPr>
            <w:tcW w:type="dxa" w:w="3600"/>
            <w:vAlign w:val="center"/>
          </w:tcPr>
          <w:p>
            <w:r>
              <w:t>Student 22</w:t>
            </w:r>
          </w:p>
        </w:tc>
        <w:tc>
          <w:tcPr>
            <w:tcW w:type="dxa" w:w="144"/>
            <w:vAlign w:val="center"/>
          </w:tcPr>
          <w:p>
            <w:r>
              <w:t>Sep 28</w:t>
            </w:r>
          </w:p>
        </w:tc>
        <w:tc>
          <w:tcPr>
            <w:tcW w:type="dxa" w:w="144"/>
            <w:vAlign w:val="center"/>
          </w:tcPr>
          <w:p>
            <w:r>
              <w:t>Nov 23</w:t>
            </w:r>
          </w:p>
        </w:tc>
        <w:tc>
          <w:tcPr>
            <w:tcW w:type="dxa" w:w="144"/>
            <w:vAlign w:val="center"/>
          </w:tcPr>
          <w:p>
            <w:r>
              <w:t>Jan 18</w:t>
            </w:r>
          </w:p>
        </w:tc>
        <w:tc>
          <w:tcPr>
            <w:tcW w:type="dxa" w:w="144"/>
            <w:vAlign w:val="center"/>
          </w:tcPr>
          <w:p>
            <w:r>
              <w:t>Mar 15</w:t>
            </w:r>
          </w:p>
        </w:tc>
        <w:tc>
          <w:tcPr>
            <w:tcW w:type="dxa" w:w="144"/>
            <w:vAlign w:val="center"/>
          </w:tcPr>
          <w:p>
            <w:r>
              <w:t>May 10</w:t>
            </w:r>
          </w:p>
        </w:tc>
      </w:tr>
      <w:tr>
        <w:tc>
          <w:tcPr>
            <w:tcW w:type="dxa" w:w="144"/>
            <w:vAlign w:val="center"/>
          </w:tcPr>
          <w:p>
            <w:r>
              <w:t>6</w:t>
            </w:r>
          </w:p>
        </w:tc>
        <w:tc>
          <w:tcPr>
            <w:tcW w:type="dxa" w:w="3600"/>
            <w:vAlign w:val="center"/>
          </w:tcPr>
          <w:p>
            <w:r>
              <w:t>Student 23</w:t>
            </w:r>
          </w:p>
        </w:tc>
        <w:tc>
          <w:tcPr>
            <w:tcW w:type="dxa" w:w="3600"/>
            <w:vAlign w:val="center"/>
          </w:tcPr>
          <w:p>
            <w:r>
              <w:t>Student 3</w:t>
            </w:r>
          </w:p>
        </w:tc>
        <w:tc>
          <w:tcPr>
            <w:tcW w:type="dxa" w:w="3600"/>
            <w:vAlign w:val="center"/>
          </w:tcPr>
          <w:p>
            <w:r>
              <w:t>Student 4</w:t>
            </w:r>
          </w:p>
        </w:tc>
        <w:tc>
          <w:tcPr>
            <w:tcW w:type="dxa" w:w="144"/>
            <w:vAlign w:val="center"/>
          </w:tcPr>
          <w:p>
            <w:r>
              <w:t>Oct 5</w:t>
            </w:r>
          </w:p>
        </w:tc>
        <w:tc>
          <w:tcPr>
            <w:tcW w:type="dxa" w:w="144"/>
            <w:vAlign w:val="center"/>
          </w:tcPr>
          <w:p>
            <w:r>
              <w:t>Nov 30</w:t>
            </w:r>
          </w:p>
        </w:tc>
        <w:tc>
          <w:tcPr>
            <w:tcW w:type="dxa" w:w="144"/>
            <w:vAlign w:val="center"/>
          </w:tcPr>
          <w:p>
            <w:r>
              <w:t>Jan 25</w:t>
            </w:r>
          </w:p>
        </w:tc>
        <w:tc>
          <w:tcPr>
            <w:tcW w:type="dxa" w:w="144"/>
            <w:vAlign w:val="center"/>
          </w:tcPr>
          <w:p>
            <w:r>
              <w:t>Mar 22</w:t>
            </w:r>
          </w:p>
        </w:tc>
        <w:tc>
          <w:tcPr>
            <w:tcW w:type="dxa" w:w="144"/>
            <w:vAlign w:val="center"/>
          </w:tcPr>
          <w:p>
            <w:r>
              <w:t>May 17</w:t>
            </w:r>
          </w:p>
        </w:tc>
      </w:tr>
      <w:tr>
        <w:tc>
          <w:tcPr>
            <w:tcW w:type="dxa" w:w="144"/>
            <w:vAlign w:val="center"/>
          </w:tcPr>
          <w:p>
            <w:r>
              <w:t>7</w:t>
            </w:r>
          </w:p>
        </w:tc>
        <w:tc>
          <w:tcPr>
            <w:tcW w:type="dxa" w:w="3600"/>
            <w:vAlign w:val="center"/>
          </w:tcPr>
          <w:p>
            <w:r>
              <w:t>Student 5</w:t>
            </w:r>
          </w:p>
        </w:tc>
        <w:tc>
          <w:tcPr>
            <w:tcW w:type="dxa" w:w="3600"/>
            <w:vAlign w:val="center"/>
          </w:tcPr>
          <w:p>
            <w:r>
              <w:t>Student 6</w:t>
            </w:r>
          </w:p>
        </w:tc>
        <w:tc>
          <w:tcPr>
            <w:tcW w:type="dxa" w:w="3600"/>
            <w:vAlign w:val="center"/>
          </w:tcPr>
          <w:p>
            <w:r>
              <w:t>Student 7</w:t>
            </w:r>
          </w:p>
        </w:tc>
        <w:tc>
          <w:tcPr>
            <w:tcW w:type="dxa" w:w="144"/>
            <w:vAlign w:val="center"/>
          </w:tcPr>
          <w:p>
            <w:r>
              <w:t>Oct 12</w:t>
            </w:r>
          </w:p>
        </w:tc>
        <w:tc>
          <w:tcPr>
            <w:tcW w:type="dxa" w:w="144"/>
            <w:vAlign w:val="center"/>
          </w:tcPr>
          <w:p>
            <w:r>
              <w:t>Dec 7</w:t>
            </w:r>
          </w:p>
        </w:tc>
        <w:tc>
          <w:tcPr>
            <w:tcW w:type="dxa" w:w="144"/>
            <w:vAlign w:val="center"/>
          </w:tcPr>
          <w:p>
            <w:r>
              <w:t>Feb 1</w:t>
            </w:r>
          </w:p>
        </w:tc>
        <w:tc>
          <w:tcPr>
            <w:tcW w:type="dxa" w:w="144"/>
            <w:vAlign w:val="center"/>
          </w:tcPr>
          <w:p>
            <w:r>
              <w:t>Mar 29</w:t>
            </w:r>
          </w:p>
        </w:tc>
        <w:tc>
          <w:tcPr>
            <w:tcW w:type="dxa" w:w="144"/>
            <w:vAlign w:val="center"/>
          </w:tcPr>
          <w:p>
            <w:r>
              <w:t>May 24</w:t>
            </w:r>
          </w:p>
        </w:tc>
      </w:tr>
      <w:tr>
        <w:tc>
          <w:tcPr>
            <w:tcW w:type="dxa" w:w="144"/>
            <w:vAlign w:val="center"/>
          </w:tcPr>
          <w:p>
            <w:r>
              <w:t>8</w:t>
            </w:r>
          </w:p>
        </w:tc>
        <w:tc>
          <w:tcPr>
            <w:tcW w:type="dxa" w:w="3600"/>
            <w:vAlign w:val="center"/>
          </w:tcPr>
          <w:p>
            <w:r>
              <w:t>Student 8</w:t>
            </w:r>
          </w:p>
        </w:tc>
        <w:tc>
          <w:tcPr>
            <w:tcW w:type="dxa" w:w="3600"/>
            <w:vAlign w:val="center"/>
          </w:tcPr>
          <w:p>
            <w:r>
              <w:t>Student 9</w:t>
            </w:r>
          </w:p>
        </w:tc>
        <w:tc>
          <w:tcPr>
            <w:tcW w:type="dxa" w:w="3600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19</w:t>
            </w:r>
          </w:p>
        </w:tc>
        <w:tc>
          <w:tcPr>
            <w:tcW w:type="dxa" w:w="144"/>
            <w:vAlign w:val="center"/>
          </w:tcPr>
          <w:p>
            <w:r>
              <w:t>Dec 14</w:t>
            </w:r>
          </w:p>
        </w:tc>
        <w:tc>
          <w:tcPr>
            <w:tcW w:type="dxa" w:w="144"/>
            <w:vAlign w:val="center"/>
          </w:tcPr>
          <w:p>
            <w:r>
              <w:t>Feb 8</w:t>
            </w:r>
          </w:p>
        </w:tc>
        <w:tc>
          <w:tcPr>
            <w:tcW w:type="dxa" w:w="144"/>
            <w:vAlign w:val="center"/>
          </w:tcPr>
          <w:p>
            <w:r>
              <w:t>Apr 5</w:t>
            </w:r>
          </w:p>
        </w:tc>
        <w:tc>
          <w:tcPr>
            <w:tcW w:type="dxa" w:w="144"/>
            <w:vAlign w:val="center"/>
          </w:tcPr>
          <w:p>
            <w:r>
              <w:t>May 31</w:t>
            </w:r>
          </w:p>
        </w:tc>
      </w:tr>
    </w:tbl>
    <w:p>
      <w:r>
        <w:br w:type="page"/>
      </w:r>
    </w:p>
    <w:p>
      <w:pPr>
        <w:pStyle w:val="Title"/>
      </w:pPr>
      <w:r>
        <w:t>Class 3 Oriel Cleaning Rota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</w:t>
            </w:r>
          </w:p>
        </w:tc>
        <w:tc>
          <w:tcPr>
            <w:tcW w:type="dxa" w:w="1440"/>
          </w:tcPr>
          <w:p>
            <w:r>
              <w:t>Name 1</w:t>
            </w:r>
          </w:p>
        </w:tc>
        <w:tc>
          <w:tcPr>
            <w:tcW w:type="dxa" w:w="1440"/>
          </w:tcPr>
          <w:p>
            <w:r>
              <w:t>Name 2</w:t>
            </w:r>
          </w:p>
        </w:tc>
        <w:tc>
          <w:tcPr>
            <w:tcW w:type="dxa" w:w="1440"/>
          </w:tcPr>
          <w:p>
            <w:r>
              <w:t>Name 3</w:t>
            </w:r>
          </w:p>
        </w:tc>
        <w:tc>
          <w:tcPr>
            <w:tcW w:type="dxa" w:w="1440"/>
          </w:tcPr>
          <w:p>
            <w:r>
              <w:t>Name 4</w:t>
            </w:r>
          </w:p>
        </w:tc>
        <w:tc>
          <w:tcPr>
            <w:tcW w:type="dxa" w:w="1440"/>
          </w:tcPr>
          <w:p>
            <w:r>
              <w:t>Week 1</w:t>
            </w:r>
          </w:p>
        </w:tc>
        <w:tc>
          <w:tcPr>
            <w:tcW w:type="dxa" w:w="1440"/>
          </w:tcPr>
          <w:p>
            <w:r>
              <w:t>Week 2</w:t>
            </w:r>
          </w:p>
        </w:tc>
        <w:tc>
          <w:tcPr>
            <w:tcW w:type="dxa" w:w="1440"/>
          </w:tcPr>
          <w:p>
            <w:r>
              <w:t>Week 3</w:t>
            </w:r>
          </w:p>
        </w:tc>
        <w:tc>
          <w:tcPr>
            <w:tcW w:type="dxa" w:w="1440"/>
          </w:tcPr>
          <w:p>
            <w:r>
              <w:t>Week 4</w:t>
            </w:r>
          </w:p>
        </w:tc>
        <w:tc>
          <w:tcPr>
            <w:tcW w:type="dxa" w:w="1440"/>
          </w:tcPr>
          <w:p>
            <w:r>
              <w:t>Week 5</w:t>
            </w:r>
          </w:p>
        </w:tc>
      </w:tr>
      <w:tr>
        <w:tc>
          <w:tcPr>
            <w:tcW w:type="dxa" w:w="144"/>
            <w:vAlign w:val="center"/>
          </w:tcPr>
          <w:p>
            <w:r>
              <w:t>1</w:t>
            </w:r>
          </w:p>
        </w:tc>
        <w:tc>
          <w:tcPr>
            <w:tcW w:type="dxa" w:w="3600"/>
            <w:vAlign w:val="center"/>
          </w:tcPr>
          <w:p>
            <w:r>
              <w:t>Student 1</w:t>
            </w:r>
          </w:p>
        </w:tc>
        <w:tc>
          <w:tcPr>
            <w:tcW w:type="dxa" w:w="3600"/>
            <w:vAlign w:val="center"/>
          </w:tcPr>
          <w:p>
            <w:r>
              <w:t>Student 10</w:t>
            </w:r>
          </w:p>
        </w:tc>
        <w:tc>
          <w:tcPr>
            <w:tcW w:type="dxa" w:w="3600"/>
            <w:vAlign w:val="center"/>
          </w:tcPr>
          <w:p>
            <w:r>
              <w:t>Student 11</w:t>
            </w:r>
          </w:p>
        </w:tc>
        <w:tc>
          <w:tcPr>
            <w:tcW w:type="dxa" w:w="144"/>
            <w:vAlign w:val="center"/>
          </w:tcPr>
          <w:p>
            <w:r>
              <w:t>Student 9</w:t>
            </w:r>
          </w:p>
        </w:tc>
        <w:tc>
          <w:tcPr>
            <w:tcW w:type="dxa" w:w="144"/>
            <w:vAlign w:val="center"/>
          </w:tcPr>
          <w:p>
            <w:r>
              <w:t>Aug 31</w:t>
            </w:r>
          </w:p>
        </w:tc>
        <w:tc>
          <w:tcPr>
            <w:tcW w:type="dxa" w:w="144"/>
            <w:vAlign w:val="center"/>
          </w:tcPr>
          <w:p>
            <w:r>
              <w:t>Oct 26</w:t>
            </w:r>
          </w:p>
        </w:tc>
        <w:tc>
          <w:tcPr>
            <w:tcW w:type="dxa" w:w="144"/>
            <w:vAlign w:val="center"/>
          </w:tcPr>
          <w:p>
            <w:r>
              <w:t>Dec 21</w:t>
            </w:r>
          </w:p>
        </w:tc>
        <w:tc>
          <w:tcPr>
            <w:tcW w:type="dxa" w:w="144"/>
            <w:vAlign w:val="center"/>
          </w:tcPr>
          <w:p>
            <w:r>
              <w:t>Feb 15</w:t>
            </w:r>
          </w:p>
        </w:tc>
        <w:tc>
          <w:tcPr>
            <w:tcW w:type="dxa" w:w="144"/>
            <w:vAlign w:val="center"/>
          </w:tcPr>
          <w:p>
            <w:r>
              <w:t>Apr 12</w:t>
            </w:r>
          </w:p>
        </w:tc>
      </w:tr>
      <w:tr>
        <w:tc>
          <w:tcPr>
            <w:tcW w:type="dxa" w:w="144"/>
            <w:vAlign w:val="center"/>
          </w:tcPr>
          <w:p>
            <w:r>
              <w:t>2</w:t>
            </w:r>
          </w:p>
        </w:tc>
        <w:tc>
          <w:tcPr>
            <w:tcW w:type="dxa" w:w="3600"/>
            <w:vAlign w:val="center"/>
          </w:tcPr>
          <w:p>
            <w:r>
              <w:t>Student 12</w:t>
            </w:r>
          </w:p>
        </w:tc>
        <w:tc>
          <w:tcPr>
            <w:tcW w:type="dxa" w:w="3600"/>
            <w:vAlign w:val="center"/>
          </w:tcPr>
          <w:p>
            <w:r>
              <w:t>Student 13</w:t>
            </w:r>
          </w:p>
        </w:tc>
        <w:tc>
          <w:tcPr>
            <w:tcW w:type="dxa" w:w="3600"/>
            <w:vAlign w:val="center"/>
          </w:tcPr>
          <w:p>
            <w:r>
              <w:t>Student 14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7</w:t>
            </w:r>
          </w:p>
        </w:tc>
        <w:tc>
          <w:tcPr>
            <w:tcW w:type="dxa" w:w="144"/>
            <w:vAlign w:val="center"/>
          </w:tcPr>
          <w:p>
            <w:r>
              <w:t>Nov 2</w:t>
            </w:r>
          </w:p>
        </w:tc>
        <w:tc>
          <w:tcPr>
            <w:tcW w:type="dxa" w:w="144"/>
            <w:vAlign w:val="center"/>
          </w:tcPr>
          <w:p>
            <w:r>
              <w:t>Dec 28</w:t>
            </w:r>
          </w:p>
        </w:tc>
        <w:tc>
          <w:tcPr>
            <w:tcW w:type="dxa" w:w="144"/>
            <w:vAlign w:val="center"/>
          </w:tcPr>
          <w:p>
            <w:r>
              <w:t>Feb 22</w:t>
            </w:r>
          </w:p>
        </w:tc>
        <w:tc>
          <w:tcPr>
            <w:tcW w:type="dxa" w:w="144"/>
            <w:vAlign w:val="center"/>
          </w:tcPr>
          <w:p>
            <w:r>
              <w:t>Apr 19</w:t>
            </w:r>
          </w:p>
        </w:tc>
      </w:tr>
      <w:tr>
        <w:tc>
          <w:tcPr>
            <w:tcW w:type="dxa" w:w="144"/>
            <w:vAlign w:val="center"/>
          </w:tcPr>
          <w:p>
            <w:r>
              <w:t>3</w:t>
            </w:r>
          </w:p>
        </w:tc>
        <w:tc>
          <w:tcPr>
            <w:tcW w:type="dxa" w:w="3600"/>
            <w:vAlign w:val="center"/>
          </w:tcPr>
          <w:p>
            <w:r>
              <w:t>Student 15</w:t>
            </w:r>
          </w:p>
        </w:tc>
        <w:tc>
          <w:tcPr>
            <w:tcW w:type="dxa" w:w="3600"/>
            <w:vAlign w:val="center"/>
          </w:tcPr>
          <w:p>
            <w:r>
              <w:t>Student 16</w:t>
            </w:r>
          </w:p>
        </w:tc>
        <w:tc>
          <w:tcPr>
            <w:tcW w:type="dxa" w:w="3600"/>
            <w:vAlign w:val="center"/>
          </w:tcPr>
          <w:p>
            <w:r>
              <w:t>Student 17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14</w:t>
            </w:r>
          </w:p>
        </w:tc>
        <w:tc>
          <w:tcPr>
            <w:tcW w:type="dxa" w:w="144"/>
            <w:vAlign w:val="center"/>
          </w:tcPr>
          <w:p>
            <w:r>
              <w:t>Nov 9</w:t>
            </w:r>
          </w:p>
        </w:tc>
        <w:tc>
          <w:tcPr>
            <w:tcW w:type="dxa" w:w="144"/>
            <w:vAlign w:val="center"/>
          </w:tcPr>
          <w:p>
            <w:r>
              <w:t>Jan 4</w:t>
            </w:r>
          </w:p>
        </w:tc>
        <w:tc>
          <w:tcPr>
            <w:tcW w:type="dxa" w:w="144"/>
            <w:vAlign w:val="center"/>
          </w:tcPr>
          <w:p>
            <w:r>
              <w:t>Mar 1</w:t>
            </w:r>
          </w:p>
        </w:tc>
        <w:tc>
          <w:tcPr>
            <w:tcW w:type="dxa" w:w="144"/>
            <w:vAlign w:val="center"/>
          </w:tcPr>
          <w:p>
            <w:r>
              <w:t>Apr 26</w:t>
            </w:r>
          </w:p>
        </w:tc>
      </w:tr>
      <w:tr>
        <w:tc>
          <w:tcPr>
            <w:tcW w:type="dxa" w:w="144"/>
            <w:vAlign w:val="center"/>
          </w:tcPr>
          <w:p>
            <w:r>
              <w:t>4</w:t>
            </w:r>
          </w:p>
        </w:tc>
        <w:tc>
          <w:tcPr>
            <w:tcW w:type="dxa" w:w="3600"/>
            <w:vAlign w:val="center"/>
          </w:tcPr>
          <w:p>
            <w:r>
              <w:t>Student 18</w:t>
            </w:r>
          </w:p>
        </w:tc>
        <w:tc>
          <w:tcPr>
            <w:tcW w:type="dxa" w:w="3600"/>
            <w:vAlign w:val="center"/>
          </w:tcPr>
          <w:p>
            <w:r>
              <w:t>Student 19</w:t>
            </w:r>
          </w:p>
        </w:tc>
        <w:tc>
          <w:tcPr>
            <w:tcW w:type="dxa" w:w="3600"/>
            <w:vAlign w:val="center"/>
          </w:tcPr>
          <w:p>
            <w:r>
              <w:t>Student 2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21</w:t>
            </w:r>
          </w:p>
        </w:tc>
        <w:tc>
          <w:tcPr>
            <w:tcW w:type="dxa" w:w="144"/>
            <w:vAlign w:val="center"/>
          </w:tcPr>
          <w:p>
            <w:r>
              <w:t>Nov 16</w:t>
            </w:r>
          </w:p>
        </w:tc>
        <w:tc>
          <w:tcPr>
            <w:tcW w:type="dxa" w:w="144"/>
            <w:vAlign w:val="center"/>
          </w:tcPr>
          <w:p>
            <w:r>
              <w:t>Jan 11</w:t>
            </w:r>
          </w:p>
        </w:tc>
        <w:tc>
          <w:tcPr>
            <w:tcW w:type="dxa" w:w="144"/>
            <w:vAlign w:val="center"/>
          </w:tcPr>
          <w:p>
            <w:r>
              <w:t>Mar 8</w:t>
            </w:r>
          </w:p>
        </w:tc>
        <w:tc>
          <w:tcPr>
            <w:tcW w:type="dxa" w:w="144"/>
            <w:vAlign w:val="center"/>
          </w:tcPr>
          <w:p>
            <w:r>
              <w:t>May 3</w:t>
            </w:r>
          </w:p>
        </w:tc>
      </w:tr>
      <w:tr>
        <w:tc>
          <w:tcPr>
            <w:tcW w:type="dxa" w:w="144"/>
            <w:vAlign w:val="center"/>
          </w:tcPr>
          <w:p>
            <w:r>
              <w:t>5</w:t>
            </w:r>
          </w:p>
        </w:tc>
        <w:tc>
          <w:tcPr>
            <w:tcW w:type="dxa" w:w="3600"/>
            <w:vAlign w:val="center"/>
          </w:tcPr>
          <w:p>
            <w:r>
              <w:t>Student 20</w:t>
            </w:r>
          </w:p>
        </w:tc>
        <w:tc>
          <w:tcPr>
            <w:tcW w:type="dxa" w:w="3600"/>
            <w:vAlign w:val="center"/>
          </w:tcPr>
          <w:p>
            <w:r>
              <w:t>Student 21</w:t>
            </w:r>
          </w:p>
        </w:tc>
        <w:tc>
          <w:tcPr>
            <w:tcW w:type="dxa" w:w="3600"/>
            <w:vAlign w:val="center"/>
          </w:tcPr>
          <w:p>
            <w:r>
              <w:t>Student 22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28</w:t>
            </w:r>
          </w:p>
        </w:tc>
        <w:tc>
          <w:tcPr>
            <w:tcW w:type="dxa" w:w="144"/>
            <w:vAlign w:val="center"/>
          </w:tcPr>
          <w:p>
            <w:r>
              <w:t>Nov 23</w:t>
            </w:r>
          </w:p>
        </w:tc>
        <w:tc>
          <w:tcPr>
            <w:tcW w:type="dxa" w:w="144"/>
            <w:vAlign w:val="center"/>
          </w:tcPr>
          <w:p>
            <w:r>
              <w:t>Jan 18</w:t>
            </w:r>
          </w:p>
        </w:tc>
        <w:tc>
          <w:tcPr>
            <w:tcW w:type="dxa" w:w="144"/>
            <w:vAlign w:val="center"/>
          </w:tcPr>
          <w:p>
            <w:r>
              <w:t>Mar 15</w:t>
            </w:r>
          </w:p>
        </w:tc>
        <w:tc>
          <w:tcPr>
            <w:tcW w:type="dxa" w:w="144"/>
            <w:vAlign w:val="center"/>
          </w:tcPr>
          <w:p>
            <w:r>
              <w:t>May 10</w:t>
            </w:r>
          </w:p>
        </w:tc>
      </w:tr>
      <w:tr>
        <w:tc>
          <w:tcPr>
            <w:tcW w:type="dxa" w:w="144"/>
            <w:vAlign w:val="center"/>
          </w:tcPr>
          <w:p>
            <w:r>
              <w:t>6</w:t>
            </w:r>
          </w:p>
        </w:tc>
        <w:tc>
          <w:tcPr>
            <w:tcW w:type="dxa" w:w="3600"/>
            <w:vAlign w:val="center"/>
          </w:tcPr>
          <w:p>
            <w:r>
              <w:t>Student 23</w:t>
            </w:r>
          </w:p>
        </w:tc>
        <w:tc>
          <w:tcPr>
            <w:tcW w:type="dxa" w:w="3600"/>
            <w:vAlign w:val="center"/>
          </w:tcPr>
          <w:p>
            <w:r>
              <w:t>Student 24</w:t>
            </w:r>
          </w:p>
        </w:tc>
        <w:tc>
          <w:tcPr>
            <w:tcW w:type="dxa" w:w="3600"/>
            <w:vAlign w:val="center"/>
          </w:tcPr>
          <w:p>
            <w:r>
              <w:t>Student 25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5</w:t>
            </w:r>
          </w:p>
        </w:tc>
        <w:tc>
          <w:tcPr>
            <w:tcW w:type="dxa" w:w="144"/>
            <w:vAlign w:val="center"/>
          </w:tcPr>
          <w:p>
            <w:r>
              <w:t>Nov 30</w:t>
            </w:r>
          </w:p>
        </w:tc>
        <w:tc>
          <w:tcPr>
            <w:tcW w:type="dxa" w:w="144"/>
            <w:vAlign w:val="center"/>
          </w:tcPr>
          <w:p>
            <w:r>
              <w:t>Jan 25</w:t>
            </w:r>
          </w:p>
        </w:tc>
        <w:tc>
          <w:tcPr>
            <w:tcW w:type="dxa" w:w="144"/>
            <w:vAlign w:val="center"/>
          </w:tcPr>
          <w:p>
            <w:r>
              <w:t>Mar 22</w:t>
            </w:r>
          </w:p>
        </w:tc>
        <w:tc>
          <w:tcPr>
            <w:tcW w:type="dxa" w:w="144"/>
            <w:vAlign w:val="center"/>
          </w:tcPr>
          <w:p>
            <w:r>
              <w:t>May 17</w:t>
            </w:r>
          </w:p>
        </w:tc>
      </w:tr>
      <w:tr>
        <w:tc>
          <w:tcPr>
            <w:tcW w:type="dxa" w:w="144"/>
            <w:vAlign w:val="center"/>
          </w:tcPr>
          <w:p>
            <w:r>
              <w:t>7</w:t>
            </w:r>
          </w:p>
        </w:tc>
        <w:tc>
          <w:tcPr>
            <w:tcW w:type="dxa" w:w="3600"/>
            <w:vAlign w:val="center"/>
          </w:tcPr>
          <w:p>
            <w:r>
              <w:t>Student 3</w:t>
            </w:r>
          </w:p>
        </w:tc>
        <w:tc>
          <w:tcPr>
            <w:tcW w:type="dxa" w:w="3600"/>
            <w:vAlign w:val="center"/>
          </w:tcPr>
          <w:p>
            <w:r>
              <w:t>Student 4</w:t>
            </w:r>
          </w:p>
        </w:tc>
        <w:tc>
          <w:tcPr>
            <w:tcW w:type="dxa" w:w="3600"/>
            <w:vAlign w:val="center"/>
          </w:tcPr>
          <w:p>
            <w:r>
              <w:t>Student 5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12</w:t>
            </w:r>
          </w:p>
        </w:tc>
        <w:tc>
          <w:tcPr>
            <w:tcW w:type="dxa" w:w="144"/>
            <w:vAlign w:val="center"/>
          </w:tcPr>
          <w:p>
            <w:r>
              <w:t>Dec 7</w:t>
            </w:r>
          </w:p>
        </w:tc>
        <w:tc>
          <w:tcPr>
            <w:tcW w:type="dxa" w:w="144"/>
            <w:vAlign w:val="center"/>
          </w:tcPr>
          <w:p>
            <w:r>
              <w:t>Feb 1</w:t>
            </w:r>
          </w:p>
        </w:tc>
        <w:tc>
          <w:tcPr>
            <w:tcW w:type="dxa" w:w="144"/>
            <w:vAlign w:val="center"/>
          </w:tcPr>
          <w:p>
            <w:r>
              <w:t>Mar 29</w:t>
            </w:r>
          </w:p>
        </w:tc>
        <w:tc>
          <w:tcPr>
            <w:tcW w:type="dxa" w:w="144"/>
            <w:vAlign w:val="center"/>
          </w:tcPr>
          <w:p>
            <w:r>
              <w:t>May 24</w:t>
            </w:r>
          </w:p>
        </w:tc>
      </w:tr>
      <w:tr>
        <w:tc>
          <w:tcPr>
            <w:tcW w:type="dxa" w:w="144"/>
            <w:vAlign w:val="center"/>
          </w:tcPr>
          <w:p>
            <w:r>
              <w:t>8</w:t>
            </w:r>
          </w:p>
        </w:tc>
        <w:tc>
          <w:tcPr>
            <w:tcW w:type="dxa" w:w="3600"/>
            <w:vAlign w:val="center"/>
          </w:tcPr>
          <w:p>
            <w:r>
              <w:t>Student 6</w:t>
            </w:r>
          </w:p>
        </w:tc>
        <w:tc>
          <w:tcPr>
            <w:tcW w:type="dxa" w:w="3600"/>
            <w:vAlign w:val="center"/>
          </w:tcPr>
          <w:p>
            <w:r>
              <w:t>Student 7</w:t>
            </w:r>
          </w:p>
        </w:tc>
        <w:tc>
          <w:tcPr>
            <w:tcW w:type="dxa" w:w="3600"/>
            <w:vAlign w:val="center"/>
          </w:tcPr>
          <w:p>
            <w:r>
              <w:t>Student 8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19</w:t>
            </w:r>
          </w:p>
        </w:tc>
        <w:tc>
          <w:tcPr>
            <w:tcW w:type="dxa" w:w="144"/>
            <w:vAlign w:val="center"/>
          </w:tcPr>
          <w:p>
            <w:r>
              <w:t>Dec 14</w:t>
            </w:r>
          </w:p>
        </w:tc>
        <w:tc>
          <w:tcPr>
            <w:tcW w:type="dxa" w:w="144"/>
            <w:vAlign w:val="center"/>
          </w:tcPr>
          <w:p>
            <w:r>
              <w:t>Feb 8</w:t>
            </w:r>
          </w:p>
        </w:tc>
        <w:tc>
          <w:tcPr>
            <w:tcW w:type="dxa" w:w="144"/>
            <w:vAlign w:val="center"/>
          </w:tcPr>
          <w:p>
            <w:r>
              <w:t>Apr 5</w:t>
            </w:r>
          </w:p>
        </w:tc>
        <w:tc>
          <w:tcPr>
            <w:tcW w:type="dxa" w:w="144"/>
            <w:vAlign w:val="center"/>
          </w:tcPr>
          <w:p>
            <w:r>
              <w:t>May 31</w:t>
            </w:r>
          </w:p>
        </w:tc>
      </w:tr>
    </w:tbl>
    <w:p>
      <w:r>
        <w:br w:type="page"/>
      </w:r>
    </w:p>
    <w:p>
      <w:pPr>
        <w:pStyle w:val="Title"/>
      </w:pPr>
      <w:r>
        <w:t>Class 3 Riada Cleaning Rota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1600"/>
        <w:gridCol w:w="1600"/>
        <w:gridCol w:w="1600"/>
        <w:gridCol w:w="1600"/>
        <w:gridCol w:w="1600"/>
        <w:gridCol w:w="1600"/>
        <w:gridCol w:w="1600"/>
        <w:gridCol w:w="1600"/>
        <w:gridCol w:w="1600"/>
      </w:tblGrid>
      <w:tr>
        <w:tc>
          <w:tcPr>
            <w:tcW w:type="dxa" w:w="1600"/>
          </w:tcPr>
          <w:p>
            <w:r>
              <w:t>Group</w:t>
            </w:r>
          </w:p>
        </w:tc>
        <w:tc>
          <w:tcPr>
            <w:tcW w:type="dxa" w:w="1600"/>
          </w:tcPr>
          <w:p>
            <w:r>
              <w:t>Name 1</w:t>
            </w:r>
          </w:p>
        </w:tc>
        <w:tc>
          <w:tcPr>
            <w:tcW w:type="dxa" w:w="1600"/>
          </w:tcPr>
          <w:p>
            <w:r>
              <w:t>Name 2</w:t>
            </w:r>
          </w:p>
        </w:tc>
        <w:tc>
          <w:tcPr>
            <w:tcW w:type="dxa" w:w="1600"/>
          </w:tcPr>
          <w:p>
            <w:r>
              <w:t>Name 3</w:t>
            </w:r>
          </w:p>
        </w:tc>
        <w:tc>
          <w:tcPr>
            <w:tcW w:type="dxa" w:w="1600"/>
          </w:tcPr>
          <w:p>
            <w:r>
              <w:t>Week 1</w:t>
            </w:r>
          </w:p>
        </w:tc>
        <w:tc>
          <w:tcPr>
            <w:tcW w:type="dxa" w:w="1600"/>
          </w:tcPr>
          <w:p>
            <w:r>
              <w:t>Week 2</w:t>
            </w:r>
          </w:p>
        </w:tc>
        <w:tc>
          <w:tcPr>
            <w:tcW w:type="dxa" w:w="1600"/>
          </w:tcPr>
          <w:p>
            <w:r>
              <w:t>Week 3</w:t>
            </w:r>
          </w:p>
        </w:tc>
        <w:tc>
          <w:tcPr>
            <w:tcW w:type="dxa" w:w="1600"/>
          </w:tcPr>
          <w:p>
            <w:r>
              <w:t>Week 4</w:t>
            </w:r>
          </w:p>
        </w:tc>
        <w:tc>
          <w:tcPr>
            <w:tcW w:type="dxa" w:w="1600"/>
          </w:tcPr>
          <w:p>
            <w:r>
              <w:t>Week 5</w:t>
            </w:r>
          </w:p>
        </w:tc>
      </w:tr>
      <w:tr>
        <w:tc>
          <w:tcPr>
            <w:tcW w:type="dxa" w:w="144"/>
            <w:vAlign w:val="center"/>
          </w:tcPr>
          <w:p>
            <w:r>
              <w:t>1</w:t>
            </w:r>
          </w:p>
        </w:tc>
        <w:tc>
          <w:tcPr>
            <w:tcW w:type="dxa" w:w="3600"/>
            <w:vAlign w:val="center"/>
          </w:tcPr>
          <w:p>
            <w:r>
              <w:t>Student 1</w:t>
            </w:r>
          </w:p>
        </w:tc>
        <w:tc>
          <w:tcPr>
            <w:tcW w:type="dxa" w:w="3600"/>
            <w:vAlign w:val="center"/>
          </w:tcPr>
          <w:p>
            <w:r>
              <w:t>Student 10</w:t>
            </w:r>
          </w:p>
        </w:tc>
        <w:tc>
          <w:tcPr>
            <w:tcW w:type="dxa" w:w="3600"/>
            <w:vAlign w:val="center"/>
          </w:tcPr>
          <w:p>
            <w:r>
              <w:t>Student 11</w:t>
            </w:r>
          </w:p>
        </w:tc>
        <w:tc>
          <w:tcPr>
            <w:tcW w:type="dxa" w:w="144"/>
            <w:vAlign w:val="center"/>
          </w:tcPr>
          <w:p>
            <w:r>
              <w:t>Aug 31</w:t>
            </w:r>
          </w:p>
        </w:tc>
        <w:tc>
          <w:tcPr>
            <w:tcW w:type="dxa" w:w="144"/>
            <w:vAlign w:val="center"/>
          </w:tcPr>
          <w:p>
            <w:r>
              <w:t>Oct 26</w:t>
            </w:r>
          </w:p>
        </w:tc>
        <w:tc>
          <w:tcPr>
            <w:tcW w:type="dxa" w:w="144"/>
            <w:vAlign w:val="center"/>
          </w:tcPr>
          <w:p>
            <w:r>
              <w:t>Dec 21</w:t>
            </w:r>
          </w:p>
        </w:tc>
        <w:tc>
          <w:tcPr>
            <w:tcW w:type="dxa" w:w="144"/>
            <w:vAlign w:val="center"/>
          </w:tcPr>
          <w:p>
            <w:r>
              <w:t>Feb 15</w:t>
            </w:r>
          </w:p>
        </w:tc>
        <w:tc>
          <w:tcPr>
            <w:tcW w:type="dxa" w:w="144"/>
            <w:vAlign w:val="center"/>
          </w:tcPr>
          <w:p>
            <w:r>
              <w:t>Apr 12</w:t>
            </w:r>
          </w:p>
        </w:tc>
      </w:tr>
      <w:tr>
        <w:tc>
          <w:tcPr>
            <w:tcW w:type="dxa" w:w="144"/>
            <w:vAlign w:val="center"/>
          </w:tcPr>
          <w:p>
            <w:r>
              <w:t>2</w:t>
            </w:r>
          </w:p>
        </w:tc>
        <w:tc>
          <w:tcPr>
            <w:tcW w:type="dxa" w:w="3600"/>
            <w:vAlign w:val="center"/>
          </w:tcPr>
          <w:p>
            <w:r>
              <w:t>Student 12</w:t>
            </w:r>
          </w:p>
        </w:tc>
        <w:tc>
          <w:tcPr>
            <w:tcW w:type="dxa" w:w="3600"/>
            <w:vAlign w:val="center"/>
          </w:tcPr>
          <w:p>
            <w:r>
              <w:t>Student 13</w:t>
            </w:r>
          </w:p>
        </w:tc>
        <w:tc>
          <w:tcPr>
            <w:tcW w:type="dxa" w:w="3600"/>
            <w:vAlign w:val="center"/>
          </w:tcPr>
          <w:p>
            <w:r>
              <w:t>Student 14</w:t>
            </w:r>
          </w:p>
        </w:tc>
        <w:tc>
          <w:tcPr>
            <w:tcW w:type="dxa" w:w="144"/>
            <w:vAlign w:val="center"/>
          </w:tcPr>
          <w:p>
            <w:r>
              <w:t>Sep 7</w:t>
            </w:r>
          </w:p>
        </w:tc>
        <w:tc>
          <w:tcPr>
            <w:tcW w:type="dxa" w:w="144"/>
            <w:vAlign w:val="center"/>
          </w:tcPr>
          <w:p>
            <w:r>
              <w:t>Nov 2</w:t>
            </w:r>
          </w:p>
        </w:tc>
        <w:tc>
          <w:tcPr>
            <w:tcW w:type="dxa" w:w="144"/>
            <w:vAlign w:val="center"/>
          </w:tcPr>
          <w:p>
            <w:r>
              <w:t>Dec 28</w:t>
            </w:r>
          </w:p>
        </w:tc>
        <w:tc>
          <w:tcPr>
            <w:tcW w:type="dxa" w:w="144"/>
            <w:vAlign w:val="center"/>
          </w:tcPr>
          <w:p>
            <w:r>
              <w:t>Feb 22</w:t>
            </w:r>
          </w:p>
        </w:tc>
        <w:tc>
          <w:tcPr>
            <w:tcW w:type="dxa" w:w="144"/>
            <w:vAlign w:val="center"/>
          </w:tcPr>
          <w:p>
            <w:r>
              <w:t>Apr 19</w:t>
            </w:r>
          </w:p>
        </w:tc>
      </w:tr>
      <w:tr>
        <w:tc>
          <w:tcPr>
            <w:tcW w:type="dxa" w:w="144"/>
            <w:vAlign w:val="center"/>
          </w:tcPr>
          <w:p>
            <w:r>
              <w:t>3</w:t>
            </w:r>
          </w:p>
        </w:tc>
        <w:tc>
          <w:tcPr>
            <w:tcW w:type="dxa" w:w="3600"/>
            <w:vAlign w:val="center"/>
          </w:tcPr>
          <w:p>
            <w:r>
              <w:t>Student 15</w:t>
            </w:r>
          </w:p>
        </w:tc>
        <w:tc>
          <w:tcPr>
            <w:tcW w:type="dxa" w:w="3600"/>
            <w:vAlign w:val="center"/>
          </w:tcPr>
          <w:p>
            <w:r>
              <w:t>Student 16</w:t>
            </w:r>
          </w:p>
        </w:tc>
        <w:tc>
          <w:tcPr>
            <w:tcW w:type="dxa" w:w="3600"/>
            <w:vAlign w:val="center"/>
          </w:tcPr>
          <w:p>
            <w:r>
              <w:t>Student 17</w:t>
            </w:r>
          </w:p>
        </w:tc>
        <w:tc>
          <w:tcPr>
            <w:tcW w:type="dxa" w:w="144"/>
            <w:vAlign w:val="center"/>
          </w:tcPr>
          <w:p>
            <w:r>
              <w:t>Sep 14</w:t>
            </w:r>
          </w:p>
        </w:tc>
        <w:tc>
          <w:tcPr>
            <w:tcW w:type="dxa" w:w="144"/>
            <w:vAlign w:val="center"/>
          </w:tcPr>
          <w:p>
            <w:r>
              <w:t>Nov 9</w:t>
            </w:r>
          </w:p>
        </w:tc>
        <w:tc>
          <w:tcPr>
            <w:tcW w:type="dxa" w:w="144"/>
            <w:vAlign w:val="center"/>
          </w:tcPr>
          <w:p>
            <w:r>
              <w:t>Jan 4</w:t>
            </w:r>
          </w:p>
        </w:tc>
        <w:tc>
          <w:tcPr>
            <w:tcW w:type="dxa" w:w="144"/>
            <w:vAlign w:val="center"/>
          </w:tcPr>
          <w:p>
            <w:r>
              <w:t>Mar 1</w:t>
            </w:r>
          </w:p>
        </w:tc>
        <w:tc>
          <w:tcPr>
            <w:tcW w:type="dxa" w:w="144"/>
            <w:vAlign w:val="center"/>
          </w:tcPr>
          <w:p>
            <w:r>
              <w:t>Apr 26</w:t>
            </w:r>
          </w:p>
        </w:tc>
      </w:tr>
      <w:tr>
        <w:tc>
          <w:tcPr>
            <w:tcW w:type="dxa" w:w="144"/>
            <w:vAlign w:val="center"/>
          </w:tcPr>
          <w:p>
            <w:r>
              <w:t>4</w:t>
            </w:r>
          </w:p>
        </w:tc>
        <w:tc>
          <w:tcPr>
            <w:tcW w:type="dxa" w:w="3600"/>
            <w:vAlign w:val="center"/>
          </w:tcPr>
          <w:p>
            <w:r>
              <w:t>Student 18</w:t>
            </w:r>
          </w:p>
        </w:tc>
        <w:tc>
          <w:tcPr>
            <w:tcW w:type="dxa" w:w="3600"/>
            <w:vAlign w:val="center"/>
          </w:tcPr>
          <w:p>
            <w:r>
              <w:t>Student 19</w:t>
            </w:r>
          </w:p>
        </w:tc>
        <w:tc>
          <w:tcPr>
            <w:tcW w:type="dxa" w:w="3600"/>
            <w:vAlign w:val="center"/>
          </w:tcPr>
          <w:p>
            <w:r>
              <w:t>Student 2</w:t>
            </w:r>
          </w:p>
        </w:tc>
        <w:tc>
          <w:tcPr>
            <w:tcW w:type="dxa" w:w="144"/>
            <w:vAlign w:val="center"/>
          </w:tcPr>
          <w:p>
            <w:r>
              <w:t>Sep 21</w:t>
            </w:r>
          </w:p>
        </w:tc>
        <w:tc>
          <w:tcPr>
            <w:tcW w:type="dxa" w:w="144"/>
            <w:vAlign w:val="center"/>
          </w:tcPr>
          <w:p>
            <w:r>
              <w:t>Nov 16</w:t>
            </w:r>
          </w:p>
        </w:tc>
        <w:tc>
          <w:tcPr>
            <w:tcW w:type="dxa" w:w="144"/>
            <w:vAlign w:val="center"/>
          </w:tcPr>
          <w:p>
            <w:r>
              <w:t>Jan 11</w:t>
            </w:r>
          </w:p>
        </w:tc>
        <w:tc>
          <w:tcPr>
            <w:tcW w:type="dxa" w:w="144"/>
            <w:vAlign w:val="center"/>
          </w:tcPr>
          <w:p>
            <w:r>
              <w:t>Mar 8</w:t>
            </w:r>
          </w:p>
        </w:tc>
        <w:tc>
          <w:tcPr>
            <w:tcW w:type="dxa" w:w="144"/>
            <w:vAlign w:val="center"/>
          </w:tcPr>
          <w:p>
            <w:r>
              <w:t>May 3</w:t>
            </w:r>
          </w:p>
        </w:tc>
      </w:tr>
      <w:tr>
        <w:tc>
          <w:tcPr>
            <w:tcW w:type="dxa" w:w="144"/>
            <w:vAlign w:val="center"/>
          </w:tcPr>
          <w:p>
            <w:r>
              <w:t>5</w:t>
            </w:r>
          </w:p>
        </w:tc>
        <w:tc>
          <w:tcPr>
            <w:tcW w:type="dxa" w:w="3600"/>
            <w:vAlign w:val="center"/>
          </w:tcPr>
          <w:p>
            <w:r>
              <w:t>Student 20</w:t>
            </w:r>
          </w:p>
        </w:tc>
        <w:tc>
          <w:tcPr>
            <w:tcW w:type="dxa" w:w="3600"/>
            <w:vAlign w:val="center"/>
          </w:tcPr>
          <w:p>
            <w:r>
              <w:t>Student 21</w:t>
            </w:r>
          </w:p>
        </w:tc>
        <w:tc>
          <w:tcPr>
            <w:tcW w:type="dxa" w:w="3600"/>
            <w:vAlign w:val="center"/>
          </w:tcPr>
          <w:p>
            <w:r>
              <w:t>Student 22</w:t>
            </w:r>
          </w:p>
        </w:tc>
        <w:tc>
          <w:tcPr>
            <w:tcW w:type="dxa" w:w="144"/>
            <w:vAlign w:val="center"/>
          </w:tcPr>
          <w:p>
            <w:r>
              <w:t>Sep 28</w:t>
            </w:r>
          </w:p>
        </w:tc>
        <w:tc>
          <w:tcPr>
            <w:tcW w:type="dxa" w:w="144"/>
            <w:vAlign w:val="center"/>
          </w:tcPr>
          <w:p>
            <w:r>
              <w:t>Nov 23</w:t>
            </w:r>
          </w:p>
        </w:tc>
        <w:tc>
          <w:tcPr>
            <w:tcW w:type="dxa" w:w="144"/>
            <w:vAlign w:val="center"/>
          </w:tcPr>
          <w:p>
            <w:r>
              <w:t>Jan 18</w:t>
            </w:r>
          </w:p>
        </w:tc>
        <w:tc>
          <w:tcPr>
            <w:tcW w:type="dxa" w:w="144"/>
            <w:vAlign w:val="center"/>
          </w:tcPr>
          <w:p>
            <w:r>
              <w:t>Mar 15</w:t>
            </w:r>
          </w:p>
        </w:tc>
        <w:tc>
          <w:tcPr>
            <w:tcW w:type="dxa" w:w="144"/>
            <w:vAlign w:val="center"/>
          </w:tcPr>
          <w:p>
            <w:r>
              <w:t>May 10</w:t>
            </w:r>
          </w:p>
        </w:tc>
      </w:tr>
      <w:tr>
        <w:tc>
          <w:tcPr>
            <w:tcW w:type="dxa" w:w="144"/>
            <w:vAlign w:val="center"/>
          </w:tcPr>
          <w:p>
            <w:r>
              <w:t>6</w:t>
            </w:r>
          </w:p>
        </w:tc>
        <w:tc>
          <w:tcPr>
            <w:tcW w:type="dxa" w:w="3600"/>
            <w:vAlign w:val="center"/>
          </w:tcPr>
          <w:p>
            <w:r>
              <w:t>Student 23</w:t>
            </w:r>
          </w:p>
        </w:tc>
        <w:tc>
          <w:tcPr>
            <w:tcW w:type="dxa" w:w="3600"/>
            <w:vAlign w:val="center"/>
          </w:tcPr>
          <w:p>
            <w:r>
              <w:t>Student 3</w:t>
            </w:r>
          </w:p>
        </w:tc>
        <w:tc>
          <w:tcPr>
            <w:tcW w:type="dxa" w:w="3600"/>
            <w:vAlign w:val="center"/>
          </w:tcPr>
          <w:p>
            <w:r>
              <w:t>Student 4</w:t>
            </w:r>
          </w:p>
        </w:tc>
        <w:tc>
          <w:tcPr>
            <w:tcW w:type="dxa" w:w="144"/>
            <w:vAlign w:val="center"/>
          </w:tcPr>
          <w:p>
            <w:r>
              <w:t>Oct 5</w:t>
            </w:r>
          </w:p>
        </w:tc>
        <w:tc>
          <w:tcPr>
            <w:tcW w:type="dxa" w:w="144"/>
            <w:vAlign w:val="center"/>
          </w:tcPr>
          <w:p>
            <w:r>
              <w:t>Nov 30</w:t>
            </w:r>
          </w:p>
        </w:tc>
        <w:tc>
          <w:tcPr>
            <w:tcW w:type="dxa" w:w="144"/>
            <w:vAlign w:val="center"/>
          </w:tcPr>
          <w:p>
            <w:r>
              <w:t>Jan 25</w:t>
            </w:r>
          </w:p>
        </w:tc>
        <w:tc>
          <w:tcPr>
            <w:tcW w:type="dxa" w:w="144"/>
            <w:vAlign w:val="center"/>
          </w:tcPr>
          <w:p>
            <w:r>
              <w:t>Mar 22</w:t>
            </w:r>
          </w:p>
        </w:tc>
        <w:tc>
          <w:tcPr>
            <w:tcW w:type="dxa" w:w="144"/>
            <w:vAlign w:val="center"/>
          </w:tcPr>
          <w:p>
            <w:r>
              <w:t>May 17</w:t>
            </w:r>
          </w:p>
        </w:tc>
      </w:tr>
      <w:tr>
        <w:tc>
          <w:tcPr>
            <w:tcW w:type="dxa" w:w="144"/>
            <w:vAlign w:val="center"/>
          </w:tcPr>
          <w:p>
            <w:r>
              <w:t>7</w:t>
            </w:r>
          </w:p>
        </w:tc>
        <w:tc>
          <w:tcPr>
            <w:tcW w:type="dxa" w:w="3600"/>
            <w:vAlign w:val="center"/>
          </w:tcPr>
          <w:p>
            <w:r>
              <w:t>Student 5</w:t>
            </w:r>
          </w:p>
        </w:tc>
        <w:tc>
          <w:tcPr>
            <w:tcW w:type="dxa" w:w="3600"/>
            <w:vAlign w:val="center"/>
          </w:tcPr>
          <w:p>
            <w:r>
              <w:t>Student 6</w:t>
            </w:r>
          </w:p>
        </w:tc>
        <w:tc>
          <w:tcPr>
            <w:tcW w:type="dxa" w:w="3600"/>
            <w:vAlign w:val="center"/>
          </w:tcPr>
          <w:p>
            <w:r>
              <w:t>Student 7</w:t>
            </w:r>
          </w:p>
        </w:tc>
        <w:tc>
          <w:tcPr>
            <w:tcW w:type="dxa" w:w="144"/>
            <w:vAlign w:val="center"/>
          </w:tcPr>
          <w:p>
            <w:r>
              <w:t>Oct 12</w:t>
            </w:r>
          </w:p>
        </w:tc>
        <w:tc>
          <w:tcPr>
            <w:tcW w:type="dxa" w:w="144"/>
            <w:vAlign w:val="center"/>
          </w:tcPr>
          <w:p>
            <w:r>
              <w:t>Dec 7</w:t>
            </w:r>
          </w:p>
        </w:tc>
        <w:tc>
          <w:tcPr>
            <w:tcW w:type="dxa" w:w="144"/>
            <w:vAlign w:val="center"/>
          </w:tcPr>
          <w:p>
            <w:r>
              <w:t>Feb 1</w:t>
            </w:r>
          </w:p>
        </w:tc>
        <w:tc>
          <w:tcPr>
            <w:tcW w:type="dxa" w:w="144"/>
            <w:vAlign w:val="center"/>
          </w:tcPr>
          <w:p>
            <w:r>
              <w:t>Mar 29</w:t>
            </w:r>
          </w:p>
        </w:tc>
        <w:tc>
          <w:tcPr>
            <w:tcW w:type="dxa" w:w="144"/>
            <w:vAlign w:val="center"/>
          </w:tcPr>
          <w:p>
            <w:r>
              <w:t>May 24</w:t>
            </w:r>
          </w:p>
        </w:tc>
      </w:tr>
      <w:tr>
        <w:tc>
          <w:tcPr>
            <w:tcW w:type="dxa" w:w="144"/>
            <w:vAlign w:val="center"/>
          </w:tcPr>
          <w:p>
            <w:r>
              <w:t>8</w:t>
            </w:r>
          </w:p>
        </w:tc>
        <w:tc>
          <w:tcPr>
            <w:tcW w:type="dxa" w:w="3600"/>
            <w:vAlign w:val="center"/>
          </w:tcPr>
          <w:p>
            <w:r>
              <w:t>Student 8</w:t>
            </w:r>
          </w:p>
        </w:tc>
        <w:tc>
          <w:tcPr>
            <w:tcW w:type="dxa" w:w="3600"/>
            <w:vAlign w:val="center"/>
          </w:tcPr>
          <w:p>
            <w:r>
              <w:t>Student 9</w:t>
            </w:r>
          </w:p>
        </w:tc>
        <w:tc>
          <w:tcPr>
            <w:tcW w:type="dxa" w:w="3600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19</w:t>
            </w:r>
          </w:p>
        </w:tc>
        <w:tc>
          <w:tcPr>
            <w:tcW w:type="dxa" w:w="144"/>
            <w:vAlign w:val="center"/>
          </w:tcPr>
          <w:p>
            <w:r>
              <w:t>Dec 14</w:t>
            </w:r>
          </w:p>
        </w:tc>
        <w:tc>
          <w:tcPr>
            <w:tcW w:type="dxa" w:w="144"/>
            <w:vAlign w:val="center"/>
          </w:tcPr>
          <w:p>
            <w:r>
              <w:t>Feb 8</w:t>
            </w:r>
          </w:p>
        </w:tc>
        <w:tc>
          <w:tcPr>
            <w:tcW w:type="dxa" w:w="144"/>
            <w:vAlign w:val="center"/>
          </w:tcPr>
          <w:p>
            <w:r>
              <w:t>Apr 5</w:t>
            </w:r>
          </w:p>
        </w:tc>
        <w:tc>
          <w:tcPr>
            <w:tcW w:type="dxa" w:w="144"/>
            <w:vAlign w:val="center"/>
          </w:tcPr>
          <w:p>
            <w:r>
              <w:t>May 31</w:t>
            </w:r>
          </w:p>
        </w:tc>
      </w:tr>
    </w:tbl>
    <w:p>
      <w:r>
        <w:br w:type="page"/>
      </w:r>
    </w:p>
    <w:p>
      <w:pPr>
        <w:pStyle w:val="Title"/>
      </w:pPr>
      <w:r>
        <w:t>Class 5 Aileach Cleaning Rota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</w:t>
            </w:r>
          </w:p>
        </w:tc>
        <w:tc>
          <w:tcPr>
            <w:tcW w:type="dxa" w:w="1440"/>
          </w:tcPr>
          <w:p>
            <w:r>
              <w:t>Name 1</w:t>
            </w:r>
          </w:p>
        </w:tc>
        <w:tc>
          <w:tcPr>
            <w:tcW w:type="dxa" w:w="1440"/>
          </w:tcPr>
          <w:p>
            <w:r>
              <w:t>Name 2</w:t>
            </w:r>
          </w:p>
        </w:tc>
        <w:tc>
          <w:tcPr>
            <w:tcW w:type="dxa" w:w="1440"/>
          </w:tcPr>
          <w:p>
            <w:r>
              <w:t>Name 3</w:t>
            </w:r>
          </w:p>
        </w:tc>
        <w:tc>
          <w:tcPr>
            <w:tcW w:type="dxa" w:w="1440"/>
          </w:tcPr>
          <w:p>
            <w:r>
              <w:t>Name 4</w:t>
            </w:r>
          </w:p>
        </w:tc>
        <w:tc>
          <w:tcPr>
            <w:tcW w:type="dxa" w:w="1440"/>
          </w:tcPr>
          <w:p>
            <w:r>
              <w:t>Week 1</w:t>
            </w:r>
          </w:p>
        </w:tc>
        <w:tc>
          <w:tcPr>
            <w:tcW w:type="dxa" w:w="1440"/>
          </w:tcPr>
          <w:p>
            <w:r>
              <w:t>Week 2</w:t>
            </w:r>
          </w:p>
        </w:tc>
        <w:tc>
          <w:tcPr>
            <w:tcW w:type="dxa" w:w="1440"/>
          </w:tcPr>
          <w:p>
            <w:r>
              <w:t>Week 3</w:t>
            </w:r>
          </w:p>
        </w:tc>
        <w:tc>
          <w:tcPr>
            <w:tcW w:type="dxa" w:w="1440"/>
          </w:tcPr>
          <w:p>
            <w:r>
              <w:t>Week 4</w:t>
            </w:r>
          </w:p>
        </w:tc>
        <w:tc>
          <w:tcPr>
            <w:tcW w:type="dxa" w:w="1440"/>
          </w:tcPr>
          <w:p>
            <w:r>
              <w:t>Week 5</w:t>
            </w:r>
          </w:p>
        </w:tc>
      </w:tr>
      <w:tr>
        <w:tc>
          <w:tcPr>
            <w:tcW w:type="dxa" w:w="144"/>
            <w:vAlign w:val="center"/>
          </w:tcPr>
          <w:p>
            <w:r>
              <w:t>1</w:t>
            </w:r>
          </w:p>
        </w:tc>
        <w:tc>
          <w:tcPr>
            <w:tcW w:type="dxa" w:w="3600"/>
            <w:vAlign w:val="center"/>
          </w:tcPr>
          <w:p>
            <w:r>
              <w:t>Student 1</w:t>
            </w:r>
          </w:p>
        </w:tc>
        <w:tc>
          <w:tcPr>
            <w:tcW w:type="dxa" w:w="3600"/>
            <w:vAlign w:val="center"/>
          </w:tcPr>
          <w:p>
            <w:r>
              <w:t>Student 10</w:t>
            </w:r>
          </w:p>
        </w:tc>
        <w:tc>
          <w:tcPr>
            <w:tcW w:type="dxa" w:w="3600"/>
            <w:vAlign w:val="center"/>
          </w:tcPr>
          <w:p>
            <w:r>
              <w:t>Student 11</w:t>
            </w:r>
          </w:p>
        </w:tc>
        <w:tc>
          <w:tcPr>
            <w:tcW w:type="dxa" w:w="144"/>
            <w:vAlign w:val="center"/>
          </w:tcPr>
          <w:p>
            <w:r>
              <w:t>Student 9</w:t>
            </w:r>
          </w:p>
        </w:tc>
        <w:tc>
          <w:tcPr>
            <w:tcW w:type="dxa" w:w="144"/>
            <w:vAlign w:val="center"/>
          </w:tcPr>
          <w:p>
            <w:r>
              <w:t>Aug 31</w:t>
            </w:r>
          </w:p>
        </w:tc>
        <w:tc>
          <w:tcPr>
            <w:tcW w:type="dxa" w:w="144"/>
            <w:vAlign w:val="center"/>
          </w:tcPr>
          <w:p>
            <w:r>
              <w:t>Nov 2</w:t>
            </w:r>
          </w:p>
        </w:tc>
        <w:tc>
          <w:tcPr>
            <w:tcW w:type="dxa" w:w="144"/>
            <w:vAlign w:val="center"/>
          </w:tcPr>
          <w:p>
            <w:r>
              <w:t>Jan 4</w:t>
            </w:r>
          </w:p>
        </w:tc>
        <w:tc>
          <w:tcPr>
            <w:tcW w:type="dxa" w:w="144"/>
            <w:vAlign w:val="center"/>
          </w:tcPr>
          <w:p>
            <w:r>
              <w:t>Mar 8</w:t>
            </w:r>
          </w:p>
        </w:tc>
        <w:tc>
          <w:tcPr>
            <w:tcW w:type="dxa" w:w="144"/>
            <w:vAlign w:val="center"/>
          </w:tcPr>
          <w:p>
            <w:r>
              <w:t>May 10</w:t>
            </w:r>
          </w:p>
        </w:tc>
      </w:tr>
      <w:tr>
        <w:tc>
          <w:tcPr>
            <w:tcW w:type="dxa" w:w="144"/>
            <w:vAlign w:val="center"/>
          </w:tcPr>
          <w:p>
            <w:r>
              <w:t>2</w:t>
            </w:r>
          </w:p>
        </w:tc>
        <w:tc>
          <w:tcPr>
            <w:tcW w:type="dxa" w:w="3600"/>
            <w:vAlign w:val="center"/>
          </w:tcPr>
          <w:p>
            <w:r>
              <w:t>Student 12</w:t>
            </w:r>
          </w:p>
        </w:tc>
        <w:tc>
          <w:tcPr>
            <w:tcW w:type="dxa" w:w="3600"/>
            <w:vAlign w:val="center"/>
          </w:tcPr>
          <w:p>
            <w:r>
              <w:t>Student 13</w:t>
            </w:r>
          </w:p>
        </w:tc>
        <w:tc>
          <w:tcPr>
            <w:tcW w:type="dxa" w:w="3600"/>
            <w:vAlign w:val="center"/>
          </w:tcPr>
          <w:p>
            <w:r>
              <w:t>Student 14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7</w:t>
            </w:r>
          </w:p>
        </w:tc>
        <w:tc>
          <w:tcPr>
            <w:tcW w:type="dxa" w:w="144"/>
            <w:vAlign w:val="center"/>
          </w:tcPr>
          <w:p>
            <w:r>
              <w:t>Nov 9</w:t>
            </w:r>
          </w:p>
        </w:tc>
        <w:tc>
          <w:tcPr>
            <w:tcW w:type="dxa" w:w="144"/>
            <w:vAlign w:val="center"/>
          </w:tcPr>
          <w:p>
            <w:r>
              <w:t>Jan 11</w:t>
            </w:r>
          </w:p>
        </w:tc>
        <w:tc>
          <w:tcPr>
            <w:tcW w:type="dxa" w:w="144"/>
            <w:vAlign w:val="center"/>
          </w:tcPr>
          <w:p>
            <w:r>
              <w:t>Mar 15</w:t>
            </w:r>
          </w:p>
        </w:tc>
        <w:tc>
          <w:tcPr>
            <w:tcW w:type="dxa" w:w="144"/>
            <w:vAlign w:val="center"/>
          </w:tcPr>
          <w:p>
            <w:r>
              <w:t>May 17</w:t>
            </w:r>
          </w:p>
        </w:tc>
      </w:tr>
      <w:tr>
        <w:tc>
          <w:tcPr>
            <w:tcW w:type="dxa" w:w="144"/>
            <w:vAlign w:val="center"/>
          </w:tcPr>
          <w:p>
            <w:r>
              <w:t>3</w:t>
            </w:r>
          </w:p>
        </w:tc>
        <w:tc>
          <w:tcPr>
            <w:tcW w:type="dxa" w:w="3600"/>
            <w:vAlign w:val="center"/>
          </w:tcPr>
          <w:p>
            <w:r>
              <w:t>Student 15</w:t>
            </w:r>
          </w:p>
        </w:tc>
        <w:tc>
          <w:tcPr>
            <w:tcW w:type="dxa" w:w="3600"/>
            <w:vAlign w:val="center"/>
          </w:tcPr>
          <w:p>
            <w:r>
              <w:t>Student 16</w:t>
            </w:r>
          </w:p>
        </w:tc>
        <w:tc>
          <w:tcPr>
            <w:tcW w:type="dxa" w:w="3600"/>
            <w:vAlign w:val="center"/>
          </w:tcPr>
          <w:p>
            <w:r>
              <w:t>Student 17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14</w:t>
            </w:r>
          </w:p>
        </w:tc>
        <w:tc>
          <w:tcPr>
            <w:tcW w:type="dxa" w:w="144"/>
            <w:vAlign w:val="center"/>
          </w:tcPr>
          <w:p>
            <w:r>
              <w:t>Nov 16</w:t>
            </w:r>
          </w:p>
        </w:tc>
        <w:tc>
          <w:tcPr>
            <w:tcW w:type="dxa" w:w="144"/>
            <w:vAlign w:val="center"/>
          </w:tcPr>
          <w:p>
            <w:r>
              <w:t>Jan 18</w:t>
            </w:r>
          </w:p>
        </w:tc>
        <w:tc>
          <w:tcPr>
            <w:tcW w:type="dxa" w:w="144"/>
            <w:vAlign w:val="center"/>
          </w:tcPr>
          <w:p>
            <w:r>
              <w:t>Mar 22</w:t>
            </w:r>
          </w:p>
        </w:tc>
        <w:tc>
          <w:tcPr>
            <w:tcW w:type="dxa" w:w="144"/>
            <w:vAlign w:val="center"/>
          </w:tcPr>
          <w:p>
            <w:r>
              <w:t>May 24</w:t>
            </w:r>
          </w:p>
        </w:tc>
      </w:tr>
      <w:tr>
        <w:tc>
          <w:tcPr>
            <w:tcW w:type="dxa" w:w="144"/>
            <w:vAlign w:val="center"/>
          </w:tcPr>
          <w:p>
            <w:r>
              <w:t>4</w:t>
            </w:r>
          </w:p>
        </w:tc>
        <w:tc>
          <w:tcPr>
            <w:tcW w:type="dxa" w:w="3600"/>
            <w:vAlign w:val="center"/>
          </w:tcPr>
          <w:p>
            <w:r>
              <w:t>Student 18</w:t>
            </w:r>
          </w:p>
        </w:tc>
        <w:tc>
          <w:tcPr>
            <w:tcW w:type="dxa" w:w="3600"/>
            <w:vAlign w:val="center"/>
          </w:tcPr>
          <w:p>
            <w:r>
              <w:t>Student 19</w:t>
            </w:r>
          </w:p>
        </w:tc>
        <w:tc>
          <w:tcPr>
            <w:tcW w:type="dxa" w:w="3600"/>
            <w:vAlign w:val="center"/>
          </w:tcPr>
          <w:p>
            <w:r>
              <w:t>Student 2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21</w:t>
            </w:r>
          </w:p>
        </w:tc>
        <w:tc>
          <w:tcPr>
            <w:tcW w:type="dxa" w:w="144"/>
            <w:vAlign w:val="center"/>
          </w:tcPr>
          <w:p>
            <w:r>
              <w:t>Nov 23</w:t>
            </w:r>
          </w:p>
        </w:tc>
        <w:tc>
          <w:tcPr>
            <w:tcW w:type="dxa" w:w="144"/>
            <w:vAlign w:val="center"/>
          </w:tcPr>
          <w:p>
            <w:r>
              <w:t>Jan 25</w:t>
            </w:r>
          </w:p>
        </w:tc>
        <w:tc>
          <w:tcPr>
            <w:tcW w:type="dxa" w:w="144"/>
            <w:vAlign w:val="center"/>
          </w:tcPr>
          <w:p>
            <w:r>
              <w:t>Mar 29</w:t>
            </w:r>
          </w:p>
        </w:tc>
        <w:tc>
          <w:tcPr>
            <w:tcW w:type="dxa" w:w="144"/>
            <w:vAlign w:val="center"/>
          </w:tcPr>
          <w:p>
            <w:r>
              <w:t>May 31</w:t>
            </w:r>
          </w:p>
        </w:tc>
      </w:tr>
      <w:tr>
        <w:tc>
          <w:tcPr>
            <w:tcW w:type="dxa" w:w="144"/>
            <w:vAlign w:val="center"/>
          </w:tcPr>
          <w:p>
            <w:r>
              <w:t>5</w:t>
            </w:r>
          </w:p>
        </w:tc>
        <w:tc>
          <w:tcPr>
            <w:tcW w:type="dxa" w:w="3600"/>
            <w:vAlign w:val="center"/>
          </w:tcPr>
          <w:p>
            <w:r>
              <w:t>Student 20</w:t>
            </w:r>
          </w:p>
        </w:tc>
        <w:tc>
          <w:tcPr>
            <w:tcW w:type="dxa" w:w="3600"/>
            <w:vAlign w:val="center"/>
          </w:tcPr>
          <w:p>
            <w:r>
              <w:t>Student 21</w:t>
            </w:r>
          </w:p>
        </w:tc>
        <w:tc>
          <w:tcPr>
            <w:tcW w:type="dxa" w:w="3600"/>
            <w:vAlign w:val="center"/>
          </w:tcPr>
          <w:p>
            <w:r>
              <w:t>Student 22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28</w:t>
            </w:r>
          </w:p>
        </w:tc>
        <w:tc>
          <w:tcPr>
            <w:tcW w:type="dxa" w:w="144"/>
            <w:vAlign w:val="center"/>
          </w:tcPr>
          <w:p>
            <w:r>
              <w:t>Nov 30</w:t>
            </w:r>
          </w:p>
        </w:tc>
        <w:tc>
          <w:tcPr>
            <w:tcW w:type="dxa" w:w="144"/>
            <w:vAlign w:val="center"/>
          </w:tcPr>
          <w:p>
            <w:r>
              <w:t>Feb 1</w:t>
            </w:r>
          </w:p>
        </w:tc>
        <w:tc>
          <w:tcPr>
            <w:tcW w:type="dxa" w:w="144"/>
            <w:vAlign w:val="center"/>
          </w:tcPr>
          <w:p>
            <w:r>
              <w:t>Apr 5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6</w:t>
            </w:r>
          </w:p>
        </w:tc>
        <w:tc>
          <w:tcPr>
            <w:tcW w:type="dxa" w:w="3600"/>
            <w:vAlign w:val="center"/>
          </w:tcPr>
          <w:p>
            <w:r>
              <w:t>Student 23</w:t>
            </w:r>
          </w:p>
        </w:tc>
        <w:tc>
          <w:tcPr>
            <w:tcW w:type="dxa" w:w="3600"/>
            <w:vAlign w:val="center"/>
          </w:tcPr>
          <w:p>
            <w:r>
              <w:t>Student 24</w:t>
            </w:r>
          </w:p>
        </w:tc>
        <w:tc>
          <w:tcPr>
            <w:tcW w:type="dxa" w:w="3600"/>
            <w:vAlign w:val="center"/>
          </w:tcPr>
          <w:p>
            <w:r>
              <w:t>Student 25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5</w:t>
            </w:r>
          </w:p>
        </w:tc>
        <w:tc>
          <w:tcPr>
            <w:tcW w:type="dxa" w:w="144"/>
            <w:vAlign w:val="center"/>
          </w:tcPr>
          <w:p>
            <w:r>
              <w:t>Dec 7</w:t>
            </w:r>
          </w:p>
        </w:tc>
        <w:tc>
          <w:tcPr>
            <w:tcW w:type="dxa" w:w="144"/>
            <w:vAlign w:val="center"/>
          </w:tcPr>
          <w:p>
            <w:r>
              <w:t>Feb 8</w:t>
            </w:r>
          </w:p>
        </w:tc>
        <w:tc>
          <w:tcPr>
            <w:tcW w:type="dxa" w:w="144"/>
            <w:vAlign w:val="center"/>
          </w:tcPr>
          <w:p>
            <w:r>
              <w:t>Apr 12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7</w:t>
            </w:r>
          </w:p>
        </w:tc>
        <w:tc>
          <w:tcPr>
            <w:tcW w:type="dxa" w:w="3600"/>
            <w:vAlign w:val="center"/>
          </w:tcPr>
          <w:p>
            <w:r>
              <w:t>Student 26</w:t>
            </w:r>
          </w:p>
        </w:tc>
        <w:tc>
          <w:tcPr>
            <w:tcW w:type="dxa" w:w="3600"/>
            <w:vAlign w:val="center"/>
          </w:tcPr>
          <w:p>
            <w:r>
              <w:t>Student 27</w:t>
            </w:r>
          </w:p>
        </w:tc>
        <w:tc>
          <w:tcPr>
            <w:tcW w:type="dxa" w:w="3600"/>
            <w:vAlign w:val="center"/>
          </w:tcPr>
          <w:p>
            <w:r>
              <w:t>Student 28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12</w:t>
            </w:r>
          </w:p>
        </w:tc>
        <w:tc>
          <w:tcPr>
            <w:tcW w:type="dxa" w:w="144"/>
            <w:vAlign w:val="center"/>
          </w:tcPr>
          <w:p>
            <w:r>
              <w:t>Dec 14</w:t>
            </w:r>
          </w:p>
        </w:tc>
        <w:tc>
          <w:tcPr>
            <w:tcW w:type="dxa" w:w="144"/>
            <w:vAlign w:val="center"/>
          </w:tcPr>
          <w:p>
            <w:r>
              <w:t>Feb 15</w:t>
            </w:r>
          </w:p>
        </w:tc>
        <w:tc>
          <w:tcPr>
            <w:tcW w:type="dxa" w:w="144"/>
            <w:vAlign w:val="center"/>
          </w:tcPr>
          <w:p>
            <w:r>
              <w:t>Apr 19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8</w:t>
            </w:r>
          </w:p>
        </w:tc>
        <w:tc>
          <w:tcPr>
            <w:tcW w:type="dxa" w:w="3600"/>
            <w:vAlign w:val="center"/>
          </w:tcPr>
          <w:p>
            <w:r>
              <w:t>Student 3</w:t>
            </w:r>
          </w:p>
        </w:tc>
        <w:tc>
          <w:tcPr>
            <w:tcW w:type="dxa" w:w="3600"/>
            <w:vAlign w:val="center"/>
          </w:tcPr>
          <w:p>
            <w:r>
              <w:t>Student 4</w:t>
            </w:r>
          </w:p>
        </w:tc>
        <w:tc>
          <w:tcPr>
            <w:tcW w:type="dxa" w:w="3600"/>
            <w:vAlign w:val="center"/>
          </w:tcPr>
          <w:p>
            <w:r>
              <w:t>Student 5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19</w:t>
            </w:r>
          </w:p>
        </w:tc>
        <w:tc>
          <w:tcPr>
            <w:tcW w:type="dxa" w:w="144"/>
            <w:vAlign w:val="center"/>
          </w:tcPr>
          <w:p>
            <w:r>
              <w:t>Dec 21</w:t>
            </w:r>
          </w:p>
        </w:tc>
        <w:tc>
          <w:tcPr>
            <w:tcW w:type="dxa" w:w="144"/>
            <w:vAlign w:val="center"/>
          </w:tcPr>
          <w:p>
            <w:r>
              <w:t>Feb 22</w:t>
            </w:r>
          </w:p>
        </w:tc>
        <w:tc>
          <w:tcPr>
            <w:tcW w:type="dxa" w:w="144"/>
            <w:vAlign w:val="center"/>
          </w:tcPr>
          <w:p>
            <w:r>
              <w:t>Apr 26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9</w:t>
            </w:r>
          </w:p>
        </w:tc>
        <w:tc>
          <w:tcPr>
            <w:tcW w:type="dxa" w:w="3600"/>
            <w:vAlign w:val="center"/>
          </w:tcPr>
          <w:p>
            <w:r>
              <w:t>Student 6</w:t>
            </w:r>
          </w:p>
        </w:tc>
        <w:tc>
          <w:tcPr>
            <w:tcW w:type="dxa" w:w="3600"/>
            <w:vAlign w:val="center"/>
          </w:tcPr>
          <w:p>
            <w:r>
              <w:t>Student 7</w:t>
            </w:r>
          </w:p>
        </w:tc>
        <w:tc>
          <w:tcPr>
            <w:tcW w:type="dxa" w:w="3600"/>
            <w:vAlign w:val="center"/>
          </w:tcPr>
          <w:p>
            <w:r>
              <w:t>Student 8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26</w:t>
            </w:r>
          </w:p>
        </w:tc>
        <w:tc>
          <w:tcPr>
            <w:tcW w:type="dxa" w:w="144"/>
            <w:vAlign w:val="center"/>
          </w:tcPr>
          <w:p>
            <w:r>
              <w:t>Dec 28</w:t>
            </w:r>
          </w:p>
        </w:tc>
        <w:tc>
          <w:tcPr>
            <w:tcW w:type="dxa" w:w="144"/>
            <w:vAlign w:val="center"/>
          </w:tcPr>
          <w:p>
            <w:r>
              <w:t>Mar 1</w:t>
            </w:r>
          </w:p>
        </w:tc>
        <w:tc>
          <w:tcPr>
            <w:tcW w:type="dxa" w:w="144"/>
            <w:vAlign w:val="center"/>
          </w:tcPr>
          <w:p>
            <w:r>
              <w:t>May 3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</w:tbl>
    <w:p>
      <w:r>
        <w:br w:type="page"/>
      </w:r>
    </w:p>
    <w:p>
      <w:pPr>
        <w:pStyle w:val="Title"/>
      </w:pPr>
      <w:r>
        <w:t>Class 5 Oriel Cleaning Rota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</w:t>
            </w:r>
          </w:p>
        </w:tc>
        <w:tc>
          <w:tcPr>
            <w:tcW w:type="dxa" w:w="1440"/>
          </w:tcPr>
          <w:p>
            <w:r>
              <w:t>Name 1</w:t>
            </w:r>
          </w:p>
        </w:tc>
        <w:tc>
          <w:tcPr>
            <w:tcW w:type="dxa" w:w="1440"/>
          </w:tcPr>
          <w:p>
            <w:r>
              <w:t>Name 2</w:t>
            </w:r>
          </w:p>
        </w:tc>
        <w:tc>
          <w:tcPr>
            <w:tcW w:type="dxa" w:w="1440"/>
          </w:tcPr>
          <w:p>
            <w:r>
              <w:t>Name 3</w:t>
            </w:r>
          </w:p>
        </w:tc>
        <w:tc>
          <w:tcPr>
            <w:tcW w:type="dxa" w:w="1440"/>
          </w:tcPr>
          <w:p>
            <w:r>
              <w:t>Name 4</w:t>
            </w:r>
          </w:p>
        </w:tc>
        <w:tc>
          <w:tcPr>
            <w:tcW w:type="dxa" w:w="1440"/>
          </w:tcPr>
          <w:p>
            <w:r>
              <w:t>Week 1</w:t>
            </w:r>
          </w:p>
        </w:tc>
        <w:tc>
          <w:tcPr>
            <w:tcW w:type="dxa" w:w="1440"/>
          </w:tcPr>
          <w:p>
            <w:r>
              <w:t>Week 2</w:t>
            </w:r>
          </w:p>
        </w:tc>
        <w:tc>
          <w:tcPr>
            <w:tcW w:type="dxa" w:w="1440"/>
          </w:tcPr>
          <w:p>
            <w:r>
              <w:t>Week 3</w:t>
            </w:r>
          </w:p>
        </w:tc>
        <w:tc>
          <w:tcPr>
            <w:tcW w:type="dxa" w:w="1440"/>
          </w:tcPr>
          <w:p>
            <w:r>
              <w:t>Week 4</w:t>
            </w:r>
          </w:p>
        </w:tc>
        <w:tc>
          <w:tcPr>
            <w:tcW w:type="dxa" w:w="1440"/>
          </w:tcPr>
          <w:p>
            <w:r>
              <w:t>Week 5</w:t>
            </w:r>
          </w:p>
        </w:tc>
      </w:tr>
      <w:tr>
        <w:tc>
          <w:tcPr>
            <w:tcW w:type="dxa" w:w="144"/>
            <w:vAlign w:val="center"/>
          </w:tcPr>
          <w:p>
            <w:r>
              <w:t>1</w:t>
            </w:r>
          </w:p>
        </w:tc>
        <w:tc>
          <w:tcPr>
            <w:tcW w:type="dxa" w:w="3600"/>
            <w:vAlign w:val="center"/>
          </w:tcPr>
          <w:p>
            <w:r>
              <w:t>Student 1</w:t>
            </w:r>
          </w:p>
        </w:tc>
        <w:tc>
          <w:tcPr>
            <w:tcW w:type="dxa" w:w="3600"/>
            <w:vAlign w:val="center"/>
          </w:tcPr>
          <w:p>
            <w:r>
              <w:t>Student 10</w:t>
            </w:r>
          </w:p>
        </w:tc>
        <w:tc>
          <w:tcPr>
            <w:tcW w:type="dxa" w:w="3600"/>
            <w:vAlign w:val="center"/>
          </w:tcPr>
          <w:p>
            <w:r>
              <w:t>Student 11</w:t>
            </w:r>
          </w:p>
        </w:tc>
        <w:tc>
          <w:tcPr>
            <w:tcW w:type="dxa" w:w="144"/>
            <w:vAlign w:val="center"/>
          </w:tcPr>
          <w:p>
            <w:r>
              <w:t>Student 9</w:t>
            </w:r>
          </w:p>
        </w:tc>
        <w:tc>
          <w:tcPr>
            <w:tcW w:type="dxa" w:w="144"/>
            <w:vAlign w:val="center"/>
          </w:tcPr>
          <w:p>
            <w:r>
              <w:t>Aug 31</w:t>
            </w:r>
          </w:p>
        </w:tc>
        <w:tc>
          <w:tcPr>
            <w:tcW w:type="dxa" w:w="144"/>
            <w:vAlign w:val="center"/>
          </w:tcPr>
          <w:p>
            <w:r>
              <w:t>Nov 2</w:t>
            </w:r>
          </w:p>
        </w:tc>
        <w:tc>
          <w:tcPr>
            <w:tcW w:type="dxa" w:w="144"/>
            <w:vAlign w:val="center"/>
          </w:tcPr>
          <w:p>
            <w:r>
              <w:t>Jan 4</w:t>
            </w:r>
          </w:p>
        </w:tc>
        <w:tc>
          <w:tcPr>
            <w:tcW w:type="dxa" w:w="144"/>
            <w:vAlign w:val="center"/>
          </w:tcPr>
          <w:p>
            <w:r>
              <w:t>Mar 8</w:t>
            </w:r>
          </w:p>
        </w:tc>
        <w:tc>
          <w:tcPr>
            <w:tcW w:type="dxa" w:w="144"/>
            <w:vAlign w:val="center"/>
          </w:tcPr>
          <w:p>
            <w:r>
              <w:t>May 10</w:t>
            </w:r>
          </w:p>
        </w:tc>
      </w:tr>
      <w:tr>
        <w:tc>
          <w:tcPr>
            <w:tcW w:type="dxa" w:w="144"/>
            <w:vAlign w:val="center"/>
          </w:tcPr>
          <w:p>
            <w:r>
              <w:t>2</w:t>
            </w:r>
          </w:p>
        </w:tc>
        <w:tc>
          <w:tcPr>
            <w:tcW w:type="dxa" w:w="3600"/>
            <w:vAlign w:val="center"/>
          </w:tcPr>
          <w:p>
            <w:r>
              <w:t>Student 12</w:t>
            </w:r>
          </w:p>
        </w:tc>
        <w:tc>
          <w:tcPr>
            <w:tcW w:type="dxa" w:w="3600"/>
            <w:vAlign w:val="center"/>
          </w:tcPr>
          <w:p>
            <w:r>
              <w:t>Student 13</w:t>
            </w:r>
          </w:p>
        </w:tc>
        <w:tc>
          <w:tcPr>
            <w:tcW w:type="dxa" w:w="3600"/>
            <w:vAlign w:val="center"/>
          </w:tcPr>
          <w:p>
            <w:r>
              <w:t>Student 14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7</w:t>
            </w:r>
          </w:p>
        </w:tc>
        <w:tc>
          <w:tcPr>
            <w:tcW w:type="dxa" w:w="144"/>
            <w:vAlign w:val="center"/>
          </w:tcPr>
          <w:p>
            <w:r>
              <w:t>Nov 9</w:t>
            </w:r>
          </w:p>
        </w:tc>
        <w:tc>
          <w:tcPr>
            <w:tcW w:type="dxa" w:w="144"/>
            <w:vAlign w:val="center"/>
          </w:tcPr>
          <w:p>
            <w:r>
              <w:t>Jan 11</w:t>
            </w:r>
          </w:p>
        </w:tc>
        <w:tc>
          <w:tcPr>
            <w:tcW w:type="dxa" w:w="144"/>
            <w:vAlign w:val="center"/>
          </w:tcPr>
          <w:p>
            <w:r>
              <w:t>Mar 15</w:t>
            </w:r>
          </w:p>
        </w:tc>
        <w:tc>
          <w:tcPr>
            <w:tcW w:type="dxa" w:w="144"/>
            <w:vAlign w:val="center"/>
          </w:tcPr>
          <w:p>
            <w:r>
              <w:t>May 17</w:t>
            </w:r>
          </w:p>
        </w:tc>
      </w:tr>
      <w:tr>
        <w:tc>
          <w:tcPr>
            <w:tcW w:type="dxa" w:w="144"/>
            <w:vAlign w:val="center"/>
          </w:tcPr>
          <w:p>
            <w:r>
              <w:t>3</w:t>
            </w:r>
          </w:p>
        </w:tc>
        <w:tc>
          <w:tcPr>
            <w:tcW w:type="dxa" w:w="3600"/>
            <w:vAlign w:val="center"/>
          </w:tcPr>
          <w:p>
            <w:r>
              <w:t>Student 15</w:t>
            </w:r>
          </w:p>
        </w:tc>
        <w:tc>
          <w:tcPr>
            <w:tcW w:type="dxa" w:w="3600"/>
            <w:vAlign w:val="center"/>
          </w:tcPr>
          <w:p>
            <w:r>
              <w:t>Student 16</w:t>
            </w:r>
          </w:p>
        </w:tc>
        <w:tc>
          <w:tcPr>
            <w:tcW w:type="dxa" w:w="3600"/>
            <w:vAlign w:val="center"/>
          </w:tcPr>
          <w:p>
            <w:r>
              <w:t>Student 17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14</w:t>
            </w:r>
          </w:p>
        </w:tc>
        <w:tc>
          <w:tcPr>
            <w:tcW w:type="dxa" w:w="144"/>
            <w:vAlign w:val="center"/>
          </w:tcPr>
          <w:p>
            <w:r>
              <w:t>Nov 16</w:t>
            </w:r>
          </w:p>
        </w:tc>
        <w:tc>
          <w:tcPr>
            <w:tcW w:type="dxa" w:w="144"/>
            <w:vAlign w:val="center"/>
          </w:tcPr>
          <w:p>
            <w:r>
              <w:t>Jan 18</w:t>
            </w:r>
          </w:p>
        </w:tc>
        <w:tc>
          <w:tcPr>
            <w:tcW w:type="dxa" w:w="144"/>
            <w:vAlign w:val="center"/>
          </w:tcPr>
          <w:p>
            <w:r>
              <w:t>Mar 22</w:t>
            </w:r>
          </w:p>
        </w:tc>
        <w:tc>
          <w:tcPr>
            <w:tcW w:type="dxa" w:w="144"/>
            <w:vAlign w:val="center"/>
          </w:tcPr>
          <w:p>
            <w:r>
              <w:t>May 24</w:t>
            </w:r>
          </w:p>
        </w:tc>
      </w:tr>
      <w:tr>
        <w:tc>
          <w:tcPr>
            <w:tcW w:type="dxa" w:w="144"/>
            <w:vAlign w:val="center"/>
          </w:tcPr>
          <w:p>
            <w:r>
              <w:t>4</w:t>
            </w:r>
          </w:p>
        </w:tc>
        <w:tc>
          <w:tcPr>
            <w:tcW w:type="dxa" w:w="3600"/>
            <w:vAlign w:val="center"/>
          </w:tcPr>
          <w:p>
            <w:r>
              <w:t>Student 18</w:t>
            </w:r>
          </w:p>
        </w:tc>
        <w:tc>
          <w:tcPr>
            <w:tcW w:type="dxa" w:w="3600"/>
            <w:vAlign w:val="center"/>
          </w:tcPr>
          <w:p>
            <w:r>
              <w:t>Student 19</w:t>
            </w:r>
          </w:p>
        </w:tc>
        <w:tc>
          <w:tcPr>
            <w:tcW w:type="dxa" w:w="3600"/>
            <w:vAlign w:val="center"/>
          </w:tcPr>
          <w:p>
            <w:r>
              <w:t>Student 2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21</w:t>
            </w:r>
          </w:p>
        </w:tc>
        <w:tc>
          <w:tcPr>
            <w:tcW w:type="dxa" w:w="144"/>
            <w:vAlign w:val="center"/>
          </w:tcPr>
          <w:p>
            <w:r>
              <w:t>Nov 23</w:t>
            </w:r>
          </w:p>
        </w:tc>
        <w:tc>
          <w:tcPr>
            <w:tcW w:type="dxa" w:w="144"/>
            <w:vAlign w:val="center"/>
          </w:tcPr>
          <w:p>
            <w:r>
              <w:t>Jan 25</w:t>
            </w:r>
          </w:p>
        </w:tc>
        <w:tc>
          <w:tcPr>
            <w:tcW w:type="dxa" w:w="144"/>
            <w:vAlign w:val="center"/>
          </w:tcPr>
          <w:p>
            <w:r>
              <w:t>Mar 29</w:t>
            </w:r>
          </w:p>
        </w:tc>
        <w:tc>
          <w:tcPr>
            <w:tcW w:type="dxa" w:w="144"/>
            <w:vAlign w:val="center"/>
          </w:tcPr>
          <w:p>
            <w:r>
              <w:t>May 31</w:t>
            </w:r>
          </w:p>
        </w:tc>
      </w:tr>
      <w:tr>
        <w:tc>
          <w:tcPr>
            <w:tcW w:type="dxa" w:w="144"/>
            <w:vAlign w:val="center"/>
          </w:tcPr>
          <w:p>
            <w:r>
              <w:t>5</w:t>
            </w:r>
          </w:p>
        </w:tc>
        <w:tc>
          <w:tcPr>
            <w:tcW w:type="dxa" w:w="3600"/>
            <w:vAlign w:val="center"/>
          </w:tcPr>
          <w:p>
            <w:r>
              <w:t>Student 20</w:t>
            </w:r>
          </w:p>
        </w:tc>
        <w:tc>
          <w:tcPr>
            <w:tcW w:type="dxa" w:w="3600"/>
            <w:vAlign w:val="center"/>
          </w:tcPr>
          <w:p>
            <w:r>
              <w:t>Student 21</w:t>
            </w:r>
          </w:p>
        </w:tc>
        <w:tc>
          <w:tcPr>
            <w:tcW w:type="dxa" w:w="3600"/>
            <w:vAlign w:val="center"/>
          </w:tcPr>
          <w:p>
            <w:r>
              <w:t>Student 22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28</w:t>
            </w:r>
          </w:p>
        </w:tc>
        <w:tc>
          <w:tcPr>
            <w:tcW w:type="dxa" w:w="144"/>
            <w:vAlign w:val="center"/>
          </w:tcPr>
          <w:p>
            <w:r>
              <w:t>Nov 30</w:t>
            </w:r>
          </w:p>
        </w:tc>
        <w:tc>
          <w:tcPr>
            <w:tcW w:type="dxa" w:w="144"/>
            <w:vAlign w:val="center"/>
          </w:tcPr>
          <w:p>
            <w:r>
              <w:t>Feb 1</w:t>
            </w:r>
          </w:p>
        </w:tc>
        <w:tc>
          <w:tcPr>
            <w:tcW w:type="dxa" w:w="144"/>
            <w:vAlign w:val="center"/>
          </w:tcPr>
          <w:p>
            <w:r>
              <w:t>Apr 5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6</w:t>
            </w:r>
          </w:p>
        </w:tc>
        <w:tc>
          <w:tcPr>
            <w:tcW w:type="dxa" w:w="3600"/>
            <w:vAlign w:val="center"/>
          </w:tcPr>
          <w:p>
            <w:r>
              <w:t>Student 23</w:t>
            </w:r>
          </w:p>
        </w:tc>
        <w:tc>
          <w:tcPr>
            <w:tcW w:type="dxa" w:w="3600"/>
            <w:vAlign w:val="center"/>
          </w:tcPr>
          <w:p>
            <w:r>
              <w:t>Student 24</w:t>
            </w:r>
          </w:p>
        </w:tc>
        <w:tc>
          <w:tcPr>
            <w:tcW w:type="dxa" w:w="3600"/>
            <w:vAlign w:val="center"/>
          </w:tcPr>
          <w:p>
            <w:r>
              <w:t>Student 25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5</w:t>
            </w:r>
          </w:p>
        </w:tc>
        <w:tc>
          <w:tcPr>
            <w:tcW w:type="dxa" w:w="144"/>
            <w:vAlign w:val="center"/>
          </w:tcPr>
          <w:p>
            <w:r>
              <w:t>Dec 7</w:t>
            </w:r>
          </w:p>
        </w:tc>
        <w:tc>
          <w:tcPr>
            <w:tcW w:type="dxa" w:w="144"/>
            <w:vAlign w:val="center"/>
          </w:tcPr>
          <w:p>
            <w:r>
              <w:t>Feb 8</w:t>
            </w:r>
          </w:p>
        </w:tc>
        <w:tc>
          <w:tcPr>
            <w:tcW w:type="dxa" w:w="144"/>
            <w:vAlign w:val="center"/>
          </w:tcPr>
          <w:p>
            <w:r>
              <w:t>Apr 12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7</w:t>
            </w:r>
          </w:p>
        </w:tc>
        <w:tc>
          <w:tcPr>
            <w:tcW w:type="dxa" w:w="3600"/>
            <w:vAlign w:val="center"/>
          </w:tcPr>
          <w:p>
            <w:r>
              <w:t>Student 26</w:t>
            </w:r>
          </w:p>
        </w:tc>
        <w:tc>
          <w:tcPr>
            <w:tcW w:type="dxa" w:w="3600"/>
            <w:vAlign w:val="center"/>
          </w:tcPr>
          <w:p>
            <w:r>
              <w:t>Student 27</w:t>
            </w:r>
          </w:p>
        </w:tc>
        <w:tc>
          <w:tcPr>
            <w:tcW w:type="dxa" w:w="3600"/>
            <w:vAlign w:val="center"/>
          </w:tcPr>
          <w:p>
            <w:r>
              <w:t>Student 28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12</w:t>
            </w:r>
          </w:p>
        </w:tc>
        <w:tc>
          <w:tcPr>
            <w:tcW w:type="dxa" w:w="144"/>
            <w:vAlign w:val="center"/>
          </w:tcPr>
          <w:p>
            <w:r>
              <w:t>Dec 14</w:t>
            </w:r>
          </w:p>
        </w:tc>
        <w:tc>
          <w:tcPr>
            <w:tcW w:type="dxa" w:w="144"/>
            <w:vAlign w:val="center"/>
          </w:tcPr>
          <w:p>
            <w:r>
              <w:t>Feb 15</w:t>
            </w:r>
          </w:p>
        </w:tc>
        <w:tc>
          <w:tcPr>
            <w:tcW w:type="dxa" w:w="144"/>
            <w:vAlign w:val="center"/>
          </w:tcPr>
          <w:p>
            <w:r>
              <w:t>Apr 19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8</w:t>
            </w:r>
          </w:p>
        </w:tc>
        <w:tc>
          <w:tcPr>
            <w:tcW w:type="dxa" w:w="3600"/>
            <w:vAlign w:val="center"/>
          </w:tcPr>
          <w:p>
            <w:r>
              <w:t>Student 3</w:t>
            </w:r>
          </w:p>
        </w:tc>
        <w:tc>
          <w:tcPr>
            <w:tcW w:type="dxa" w:w="3600"/>
            <w:vAlign w:val="center"/>
          </w:tcPr>
          <w:p>
            <w:r>
              <w:t>Student 4</w:t>
            </w:r>
          </w:p>
        </w:tc>
        <w:tc>
          <w:tcPr>
            <w:tcW w:type="dxa" w:w="3600"/>
            <w:vAlign w:val="center"/>
          </w:tcPr>
          <w:p>
            <w:r>
              <w:t>Student 5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19</w:t>
            </w:r>
          </w:p>
        </w:tc>
        <w:tc>
          <w:tcPr>
            <w:tcW w:type="dxa" w:w="144"/>
            <w:vAlign w:val="center"/>
          </w:tcPr>
          <w:p>
            <w:r>
              <w:t>Dec 21</w:t>
            </w:r>
          </w:p>
        </w:tc>
        <w:tc>
          <w:tcPr>
            <w:tcW w:type="dxa" w:w="144"/>
            <w:vAlign w:val="center"/>
          </w:tcPr>
          <w:p>
            <w:r>
              <w:t>Feb 22</w:t>
            </w:r>
          </w:p>
        </w:tc>
        <w:tc>
          <w:tcPr>
            <w:tcW w:type="dxa" w:w="144"/>
            <w:vAlign w:val="center"/>
          </w:tcPr>
          <w:p>
            <w:r>
              <w:t>Apr 26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9</w:t>
            </w:r>
          </w:p>
        </w:tc>
        <w:tc>
          <w:tcPr>
            <w:tcW w:type="dxa" w:w="3600"/>
            <w:vAlign w:val="center"/>
          </w:tcPr>
          <w:p>
            <w:r>
              <w:t>Student 6</w:t>
            </w:r>
          </w:p>
        </w:tc>
        <w:tc>
          <w:tcPr>
            <w:tcW w:type="dxa" w:w="3600"/>
            <w:vAlign w:val="center"/>
          </w:tcPr>
          <w:p>
            <w:r>
              <w:t>Student 7</w:t>
            </w:r>
          </w:p>
        </w:tc>
        <w:tc>
          <w:tcPr>
            <w:tcW w:type="dxa" w:w="3600"/>
            <w:vAlign w:val="center"/>
          </w:tcPr>
          <w:p>
            <w:r>
              <w:t>Student 8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26</w:t>
            </w:r>
          </w:p>
        </w:tc>
        <w:tc>
          <w:tcPr>
            <w:tcW w:type="dxa" w:w="144"/>
            <w:vAlign w:val="center"/>
          </w:tcPr>
          <w:p>
            <w:r>
              <w:t>Dec 28</w:t>
            </w:r>
          </w:p>
        </w:tc>
        <w:tc>
          <w:tcPr>
            <w:tcW w:type="dxa" w:w="144"/>
            <w:vAlign w:val="center"/>
          </w:tcPr>
          <w:p>
            <w:r>
              <w:t>Mar 1</w:t>
            </w:r>
          </w:p>
        </w:tc>
        <w:tc>
          <w:tcPr>
            <w:tcW w:type="dxa" w:w="144"/>
            <w:vAlign w:val="center"/>
          </w:tcPr>
          <w:p>
            <w:r>
              <w:t>May 3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</w:tbl>
    <w:p>
      <w:r>
        <w:br w:type="page"/>
      </w:r>
    </w:p>
    <w:p>
      <w:pPr>
        <w:pStyle w:val="Title"/>
      </w:pPr>
      <w:r>
        <w:t>Class 6 Aileach Cleaning Rota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1600"/>
        <w:gridCol w:w="1600"/>
        <w:gridCol w:w="1600"/>
        <w:gridCol w:w="1600"/>
        <w:gridCol w:w="1600"/>
        <w:gridCol w:w="1600"/>
        <w:gridCol w:w="1600"/>
        <w:gridCol w:w="1600"/>
        <w:gridCol w:w="1600"/>
      </w:tblGrid>
      <w:tr>
        <w:tc>
          <w:tcPr>
            <w:tcW w:type="dxa" w:w="1600"/>
          </w:tcPr>
          <w:p>
            <w:r>
              <w:t>Group</w:t>
            </w:r>
          </w:p>
        </w:tc>
        <w:tc>
          <w:tcPr>
            <w:tcW w:type="dxa" w:w="1600"/>
          </w:tcPr>
          <w:p>
            <w:r>
              <w:t>Name 1</w:t>
            </w:r>
          </w:p>
        </w:tc>
        <w:tc>
          <w:tcPr>
            <w:tcW w:type="dxa" w:w="1600"/>
          </w:tcPr>
          <w:p>
            <w:r>
              <w:t>Name 2</w:t>
            </w:r>
          </w:p>
        </w:tc>
        <w:tc>
          <w:tcPr>
            <w:tcW w:type="dxa" w:w="1600"/>
          </w:tcPr>
          <w:p>
            <w:r>
              <w:t>Name 3</w:t>
            </w:r>
          </w:p>
        </w:tc>
        <w:tc>
          <w:tcPr>
            <w:tcW w:type="dxa" w:w="1600"/>
          </w:tcPr>
          <w:p>
            <w:r>
              <w:t>Week 1</w:t>
            </w:r>
          </w:p>
        </w:tc>
        <w:tc>
          <w:tcPr>
            <w:tcW w:type="dxa" w:w="1600"/>
          </w:tcPr>
          <w:p>
            <w:r>
              <w:t>Week 2</w:t>
            </w:r>
          </w:p>
        </w:tc>
        <w:tc>
          <w:tcPr>
            <w:tcW w:type="dxa" w:w="1600"/>
          </w:tcPr>
          <w:p>
            <w:r>
              <w:t>Week 3</w:t>
            </w:r>
          </w:p>
        </w:tc>
        <w:tc>
          <w:tcPr>
            <w:tcW w:type="dxa" w:w="1600"/>
          </w:tcPr>
          <w:p>
            <w:r>
              <w:t>Week 4</w:t>
            </w:r>
          </w:p>
        </w:tc>
        <w:tc>
          <w:tcPr>
            <w:tcW w:type="dxa" w:w="1600"/>
          </w:tcPr>
          <w:p>
            <w:r>
              <w:t>Week 5</w:t>
            </w:r>
          </w:p>
        </w:tc>
      </w:tr>
      <w:tr>
        <w:tc>
          <w:tcPr>
            <w:tcW w:type="dxa" w:w="144"/>
            <w:vAlign w:val="center"/>
          </w:tcPr>
          <w:p>
            <w:r>
              <w:t>1</w:t>
            </w:r>
          </w:p>
        </w:tc>
        <w:tc>
          <w:tcPr>
            <w:tcW w:type="dxa" w:w="3600"/>
            <w:vAlign w:val="center"/>
          </w:tcPr>
          <w:p>
            <w:r>
              <w:t>Student 1</w:t>
            </w:r>
          </w:p>
        </w:tc>
        <w:tc>
          <w:tcPr>
            <w:tcW w:type="dxa" w:w="3600"/>
            <w:vAlign w:val="center"/>
          </w:tcPr>
          <w:p>
            <w:r>
              <w:t>Student 10</w:t>
            </w:r>
          </w:p>
        </w:tc>
        <w:tc>
          <w:tcPr>
            <w:tcW w:type="dxa" w:w="3600"/>
            <w:vAlign w:val="center"/>
          </w:tcPr>
          <w:p>
            <w:r>
              <w:t>Student 11</w:t>
            </w:r>
          </w:p>
        </w:tc>
        <w:tc>
          <w:tcPr>
            <w:tcW w:type="dxa" w:w="144"/>
            <w:vAlign w:val="center"/>
          </w:tcPr>
          <w:p>
            <w:r>
              <w:t>Aug 31</w:t>
            </w:r>
          </w:p>
        </w:tc>
        <w:tc>
          <w:tcPr>
            <w:tcW w:type="dxa" w:w="144"/>
            <w:vAlign w:val="center"/>
          </w:tcPr>
          <w:p>
            <w:r>
              <w:t>Oct 26</w:t>
            </w:r>
          </w:p>
        </w:tc>
        <w:tc>
          <w:tcPr>
            <w:tcW w:type="dxa" w:w="144"/>
            <w:vAlign w:val="center"/>
          </w:tcPr>
          <w:p>
            <w:r>
              <w:t>Dec 21</w:t>
            </w:r>
          </w:p>
        </w:tc>
        <w:tc>
          <w:tcPr>
            <w:tcW w:type="dxa" w:w="144"/>
            <w:vAlign w:val="center"/>
          </w:tcPr>
          <w:p>
            <w:r>
              <w:t>Feb 15</w:t>
            </w:r>
          </w:p>
        </w:tc>
        <w:tc>
          <w:tcPr>
            <w:tcW w:type="dxa" w:w="144"/>
            <w:vAlign w:val="center"/>
          </w:tcPr>
          <w:p>
            <w:r>
              <w:t>Apr 12</w:t>
            </w:r>
          </w:p>
        </w:tc>
      </w:tr>
      <w:tr>
        <w:tc>
          <w:tcPr>
            <w:tcW w:type="dxa" w:w="144"/>
            <w:vAlign w:val="center"/>
          </w:tcPr>
          <w:p>
            <w:r>
              <w:t>2</w:t>
            </w:r>
          </w:p>
        </w:tc>
        <w:tc>
          <w:tcPr>
            <w:tcW w:type="dxa" w:w="3600"/>
            <w:vAlign w:val="center"/>
          </w:tcPr>
          <w:p>
            <w:r>
              <w:t>Student 12</w:t>
            </w:r>
          </w:p>
        </w:tc>
        <w:tc>
          <w:tcPr>
            <w:tcW w:type="dxa" w:w="3600"/>
            <w:vAlign w:val="center"/>
          </w:tcPr>
          <w:p>
            <w:r>
              <w:t>Student 13</w:t>
            </w:r>
          </w:p>
        </w:tc>
        <w:tc>
          <w:tcPr>
            <w:tcW w:type="dxa" w:w="3600"/>
            <w:vAlign w:val="center"/>
          </w:tcPr>
          <w:p>
            <w:r>
              <w:t>Student 14</w:t>
            </w:r>
          </w:p>
        </w:tc>
        <w:tc>
          <w:tcPr>
            <w:tcW w:type="dxa" w:w="144"/>
            <w:vAlign w:val="center"/>
          </w:tcPr>
          <w:p>
            <w:r>
              <w:t>Sep 7</w:t>
            </w:r>
          </w:p>
        </w:tc>
        <w:tc>
          <w:tcPr>
            <w:tcW w:type="dxa" w:w="144"/>
            <w:vAlign w:val="center"/>
          </w:tcPr>
          <w:p>
            <w:r>
              <w:t>Nov 2</w:t>
            </w:r>
          </w:p>
        </w:tc>
        <w:tc>
          <w:tcPr>
            <w:tcW w:type="dxa" w:w="144"/>
            <w:vAlign w:val="center"/>
          </w:tcPr>
          <w:p>
            <w:r>
              <w:t>Dec 28</w:t>
            </w:r>
          </w:p>
        </w:tc>
        <w:tc>
          <w:tcPr>
            <w:tcW w:type="dxa" w:w="144"/>
            <w:vAlign w:val="center"/>
          </w:tcPr>
          <w:p>
            <w:r>
              <w:t>Feb 22</w:t>
            </w:r>
          </w:p>
        </w:tc>
        <w:tc>
          <w:tcPr>
            <w:tcW w:type="dxa" w:w="144"/>
            <w:vAlign w:val="center"/>
          </w:tcPr>
          <w:p>
            <w:r>
              <w:t>Apr 19</w:t>
            </w:r>
          </w:p>
        </w:tc>
      </w:tr>
      <w:tr>
        <w:tc>
          <w:tcPr>
            <w:tcW w:type="dxa" w:w="144"/>
            <w:vAlign w:val="center"/>
          </w:tcPr>
          <w:p>
            <w:r>
              <w:t>3</w:t>
            </w:r>
          </w:p>
        </w:tc>
        <w:tc>
          <w:tcPr>
            <w:tcW w:type="dxa" w:w="3600"/>
            <w:vAlign w:val="center"/>
          </w:tcPr>
          <w:p>
            <w:r>
              <w:t>Student 15</w:t>
            </w:r>
          </w:p>
        </w:tc>
        <w:tc>
          <w:tcPr>
            <w:tcW w:type="dxa" w:w="3600"/>
            <w:vAlign w:val="center"/>
          </w:tcPr>
          <w:p>
            <w:r>
              <w:t>Student 16</w:t>
            </w:r>
          </w:p>
        </w:tc>
        <w:tc>
          <w:tcPr>
            <w:tcW w:type="dxa" w:w="3600"/>
            <w:vAlign w:val="center"/>
          </w:tcPr>
          <w:p>
            <w:r>
              <w:t>Student 17</w:t>
            </w:r>
          </w:p>
        </w:tc>
        <w:tc>
          <w:tcPr>
            <w:tcW w:type="dxa" w:w="144"/>
            <w:vAlign w:val="center"/>
          </w:tcPr>
          <w:p>
            <w:r>
              <w:t>Sep 14</w:t>
            </w:r>
          </w:p>
        </w:tc>
        <w:tc>
          <w:tcPr>
            <w:tcW w:type="dxa" w:w="144"/>
            <w:vAlign w:val="center"/>
          </w:tcPr>
          <w:p>
            <w:r>
              <w:t>Nov 9</w:t>
            </w:r>
          </w:p>
        </w:tc>
        <w:tc>
          <w:tcPr>
            <w:tcW w:type="dxa" w:w="144"/>
            <w:vAlign w:val="center"/>
          </w:tcPr>
          <w:p>
            <w:r>
              <w:t>Jan 4</w:t>
            </w:r>
          </w:p>
        </w:tc>
        <w:tc>
          <w:tcPr>
            <w:tcW w:type="dxa" w:w="144"/>
            <w:vAlign w:val="center"/>
          </w:tcPr>
          <w:p>
            <w:r>
              <w:t>Mar 1</w:t>
            </w:r>
          </w:p>
        </w:tc>
        <w:tc>
          <w:tcPr>
            <w:tcW w:type="dxa" w:w="144"/>
            <w:vAlign w:val="center"/>
          </w:tcPr>
          <w:p>
            <w:r>
              <w:t>Apr 26</w:t>
            </w:r>
          </w:p>
        </w:tc>
      </w:tr>
      <w:tr>
        <w:tc>
          <w:tcPr>
            <w:tcW w:type="dxa" w:w="144"/>
            <w:vAlign w:val="center"/>
          </w:tcPr>
          <w:p>
            <w:r>
              <w:t>4</w:t>
            </w:r>
          </w:p>
        </w:tc>
        <w:tc>
          <w:tcPr>
            <w:tcW w:type="dxa" w:w="3600"/>
            <w:vAlign w:val="center"/>
          </w:tcPr>
          <w:p>
            <w:r>
              <w:t>Student 18</w:t>
            </w:r>
          </w:p>
        </w:tc>
        <w:tc>
          <w:tcPr>
            <w:tcW w:type="dxa" w:w="3600"/>
            <w:vAlign w:val="center"/>
          </w:tcPr>
          <w:p>
            <w:r>
              <w:t>Student 19</w:t>
            </w:r>
          </w:p>
        </w:tc>
        <w:tc>
          <w:tcPr>
            <w:tcW w:type="dxa" w:w="3600"/>
            <w:vAlign w:val="center"/>
          </w:tcPr>
          <w:p>
            <w:r>
              <w:t>Student 2</w:t>
            </w:r>
          </w:p>
        </w:tc>
        <w:tc>
          <w:tcPr>
            <w:tcW w:type="dxa" w:w="144"/>
            <w:vAlign w:val="center"/>
          </w:tcPr>
          <w:p>
            <w:r>
              <w:t>Sep 21</w:t>
            </w:r>
          </w:p>
        </w:tc>
        <w:tc>
          <w:tcPr>
            <w:tcW w:type="dxa" w:w="144"/>
            <w:vAlign w:val="center"/>
          </w:tcPr>
          <w:p>
            <w:r>
              <w:t>Nov 16</w:t>
            </w:r>
          </w:p>
        </w:tc>
        <w:tc>
          <w:tcPr>
            <w:tcW w:type="dxa" w:w="144"/>
            <w:vAlign w:val="center"/>
          </w:tcPr>
          <w:p>
            <w:r>
              <w:t>Jan 11</w:t>
            </w:r>
          </w:p>
        </w:tc>
        <w:tc>
          <w:tcPr>
            <w:tcW w:type="dxa" w:w="144"/>
            <w:vAlign w:val="center"/>
          </w:tcPr>
          <w:p>
            <w:r>
              <w:t>Mar 8</w:t>
            </w:r>
          </w:p>
        </w:tc>
        <w:tc>
          <w:tcPr>
            <w:tcW w:type="dxa" w:w="144"/>
            <w:vAlign w:val="center"/>
          </w:tcPr>
          <w:p>
            <w:r>
              <w:t>May 3</w:t>
            </w:r>
          </w:p>
        </w:tc>
      </w:tr>
      <w:tr>
        <w:tc>
          <w:tcPr>
            <w:tcW w:type="dxa" w:w="144"/>
            <w:vAlign w:val="center"/>
          </w:tcPr>
          <w:p>
            <w:r>
              <w:t>5</w:t>
            </w:r>
          </w:p>
        </w:tc>
        <w:tc>
          <w:tcPr>
            <w:tcW w:type="dxa" w:w="3600"/>
            <w:vAlign w:val="center"/>
          </w:tcPr>
          <w:p>
            <w:r>
              <w:t>Student 20</w:t>
            </w:r>
          </w:p>
        </w:tc>
        <w:tc>
          <w:tcPr>
            <w:tcW w:type="dxa" w:w="3600"/>
            <w:vAlign w:val="center"/>
          </w:tcPr>
          <w:p>
            <w:r>
              <w:t>Student 21</w:t>
            </w:r>
          </w:p>
        </w:tc>
        <w:tc>
          <w:tcPr>
            <w:tcW w:type="dxa" w:w="3600"/>
            <w:vAlign w:val="center"/>
          </w:tcPr>
          <w:p>
            <w:r>
              <w:t>Student 22</w:t>
            </w:r>
          </w:p>
        </w:tc>
        <w:tc>
          <w:tcPr>
            <w:tcW w:type="dxa" w:w="144"/>
            <w:vAlign w:val="center"/>
          </w:tcPr>
          <w:p>
            <w:r>
              <w:t>Sep 28</w:t>
            </w:r>
          </w:p>
        </w:tc>
        <w:tc>
          <w:tcPr>
            <w:tcW w:type="dxa" w:w="144"/>
            <w:vAlign w:val="center"/>
          </w:tcPr>
          <w:p>
            <w:r>
              <w:t>Nov 23</w:t>
            </w:r>
          </w:p>
        </w:tc>
        <w:tc>
          <w:tcPr>
            <w:tcW w:type="dxa" w:w="144"/>
            <w:vAlign w:val="center"/>
          </w:tcPr>
          <w:p>
            <w:r>
              <w:t>Jan 18</w:t>
            </w:r>
          </w:p>
        </w:tc>
        <w:tc>
          <w:tcPr>
            <w:tcW w:type="dxa" w:w="144"/>
            <w:vAlign w:val="center"/>
          </w:tcPr>
          <w:p>
            <w:r>
              <w:t>Mar 15</w:t>
            </w:r>
          </w:p>
        </w:tc>
        <w:tc>
          <w:tcPr>
            <w:tcW w:type="dxa" w:w="144"/>
            <w:vAlign w:val="center"/>
          </w:tcPr>
          <w:p>
            <w:r>
              <w:t>May 10</w:t>
            </w:r>
          </w:p>
        </w:tc>
      </w:tr>
      <w:tr>
        <w:tc>
          <w:tcPr>
            <w:tcW w:type="dxa" w:w="144"/>
            <w:vAlign w:val="center"/>
          </w:tcPr>
          <w:p>
            <w:r>
              <w:t>6</w:t>
            </w:r>
          </w:p>
        </w:tc>
        <w:tc>
          <w:tcPr>
            <w:tcW w:type="dxa" w:w="3600"/>
            <w:vAlign w:val="center"/>
          </w:tcPr>
          <w:p>
            <w:r>
              <w:t>Student 23</w:t>
            </w:r>
          </w:p>
        </w:tc>
        <w:tc>
          <w:tcPr>
            <w:tcW w:type="dxa" w:w="3600"/>
            <w:vAlign w:val="center"/>
          </w:tcPr>
          <w:p>
            <w:r>
              <w:t>Student 3</w:t>
            </w:r>
          </w:p>
        </w:tc>
        <w:tc>
          <w:tcPr>
            <w:tcW w:type="dxa" w:w="3600"/>
            <w:vAlign w:val="center"/>
          </w:tcPr>
          <w:p>
            <w:r>
              <w:t>Student 4</w:t>
            </w:r>
          </w:p>
        </w:tc>
        <w:tc>
          <w:tcPr>
            <w:tcW w:type="dxa" w:w="144"/>
            <w:vAlign w:val="center"/>
          </w:tcPr>
          <w:p>
            <w:r>
              <w:t>Oct 5</w:t>
            </w:r>
          </w:p>
        </w:tc>
        <w:tc>
          <w:tcPr>
            <w:tcW w:type="dxa" w:w="144"/>
            <w:vAlign w:val="center"/>
          </w:tcPr>
          <w:p>
            <w:r>
              <w:t>Nov 30</w:t>
            </w:r>
          </w:p>
        </w:tc>
        <w:tc>
          <w:tcPr>
            <w:tcW w:type="dxa" w:w="144"/>
            <w:vAlign w:val="center"/>
          </w:tcPr>
          <w:p>
            <w:r>
              <w:t>Jan 25</w:t>
            </w:r>
          </w:p>
        </w:tc>
        <w:tc>
          <w:tcPr>
            <w:tcW w:type="dxa" w:w="144"/>
            <w:vAlign w:val="center"/>
          </w:tcPr>
          <w:p>
            <w:r>
              <w:t>Mar 22</w:t>
            </w:r>
          </w:p>
        </w:tc>
        <w:tc>
          <w:tcPr>
            <w:tcW w:type="dxa" w:w="144"/>
            <w:vAlign w:val="center"/>
          </w:tcPr>
          <w:p>
            <w:r>
              <w:t>May 17</w:t>
            </w:r>
          </w:p>
        </w:tc>
      </w:tr>
      <w:tr>
        <w:tc>
          <w:tcPr>
            <w:tcW w:type="dxa" w:w="144"/>
            <w:vAlign w:val="center"/>
          </w:tcPr>
          <w:p>
            <w:r>
              <w:t>7</w:t>
            </w:r>
          </w:p>
        </w:tc>
        <w:tc>
          <w:tcPr>
            <w:tcW w:type="dxa" w:w="3600"/>
            <w:vAlign w:val="center"/>
          </w:tcPr>
          <w:p>
            <w:r>
              <w:t>Student 5</w:t>
            </w:r>
          </w:p>
        </w:tc>
        <w:tc>
          <w:tcPr>
            <w:tcW w:type="dxa" w:w="3600"/>
            <w:vAlign w:val="center"/>
          </w:tcPr>
          <w:p>
            <w:r>
              <w:t>Student 6</w:t>
            </w:r>
          </w:p>
        </w:tc>
        <w:tc>
          <w:tcPr>
            <w:tcW w:type="dxa" w:w="3600"/>
            <w:vAlign w:val="center"/>
          </w:tcPr>
          <w:p>
            <w:r>
              <w:t>Student 7</w:t>
            </w:r>
          </w:p>
        </w:tc>
        <w:tc>
          <w:tcPr>
            <w:tcW w:type="dxa" w:w="144"/>
            <w:vAlign w:val="center"/>
          </w:tcPr>
          <w:p>
            <w:r>
              <w:t>Oct 12</w:t>
            </w:r>
          </w:p>
        </w:tc>
        <w:tc>
          <w:tcPr>
            <w:tcW w:type="dxa" w:w="144"/>
            <w:vAlign w:val="center"/>
          </w:tcPr>
          <w:p>
            <w:r>
              <w:t>Dec 7</w:t>
            </w:r>
          </w:p>
        </w:tc>
        <w:tc>
          <w:tcPr>
            <w:tcW w:type="dxa" w:w="144"/>
            <w:vAlign w:val="center"/>
          </w:tcPr>
          <w:p>
            <w:r>
              <w:t>Feb 1</w:t>
            </w:r>
          </w:p>
        </w:tc>
        <w:tc>
          <w:tcPr>
            <w:tcW w:type="dxa" w:w="144"/>
            <w:vAlign w:val="center"/>
          </w:tcPr>
          <w:p>
            <w:r>
              <w:t>Mar 29</w:t>
            </w:r>
          </w:p>
        </w:tc>
        <w:tc>
          <w:tcPr>
            <w:tcW w:type="dxa" w:w="144"/>
            <w:vAlign w:val="center"/>
          </w:tcPr>
          <w:p>
            <w:r>
              <w:t>May 24</w:t>
            </w:r>
          </w:p>
        </w:tc>
      </w:tr>
      <w:tr>
        <w:tc>
          <w:tcPr>
            <w:tcW w:type="dxa" w:w="144"/>
            <w:vAlign w:val="center"/>
          </w:tcPr>
          <w:p>
            <w:r>
              <w:t>8</w:t>
            </w:r>
          </w:p>
        </w:tc>
        <w:tc>
          <w:tcPr>
            <w:tcW w:type="dxa" w:w="3600"/>
            <w:vAlign w:val="center"/>
          </w:tcPr>
          <w:p>
            <w:r>
              <w:t>Student 8</w:t>
            </w:r>
          </w:p>
        </w:tc>
        <w:tc>
          <w:tcPr>
            <w:tcW w:type="dxa" w:w="3600"/>
            <w:vAlign w:val="center"/>
          </w:tcPr>
          <w:p>
            <w:r>
              <w:t>Student 9</w:t>
            </w:r>
          </w:p>
        </w:tc>
        <w:tc>
          <w:tcPr>
            <w:tcW w:type="dxa" w:w="3600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19</w:t>
            </w:r>
          </w:p>
        </w:tc>
        <w:tc>
          <w:tcPr>
            <w:tcW w:type="dxa" w:w="144"/>
            <w:vAlign w:val="center"/>
          </w:tcPr>
          <w:p>
            <w:r>
              <w:t>Dec 14</w:t>
            </w:r>
          </w:p>
        </w:tc>
        <w:tc>
          <w:tcPr>
            <w:tcW w:type="dxa" w:w="144"/>
            <w:vAlign w:val="center"/>
          </w:tcPr>
          <w:p>
            <w:r>
              <w:t>Feb 8</w:t>
            </w:r>
          </w:p>
        </w:tc>
        <w:tc>
          <w:tcPr>
            <w:tcW w:type="dxa" w:w="144"/>
            <w:vAlign w:val="center"/>
          </w:tcPr>
          <w:p>
            <w:r>
              <w:t>Apr 5</w:t>
            </w:r>
          </w:p>
        </w:tc>
        <w:tc>
          <w:tcPr>
            <w:tcW w:type="dxa" w:w="144"/>
            <w:vAlign w:val="center"/>
          </w:tcPr>
          <w:p>
            <w:r>
              <w:t>May 31</w:t>
            </w:r>
          </w:p>
        </w:tc>
      </w:tr>
    </w:tbl>
    <w:p>
      <w:r>
        <w:br w:type="page"/>
      </w:r>
    </w:p>
    <w:p>
      <w:pPr>
        <w:pStyle w:val="Title"/>
      </w:pPr>
      <w:r>
        <w:t>Class 6 Oriel Cleaning Rota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Group</w:t>
            </w:r>
          </w:p>
        </w:tc>
        <w:tc>
          <w:tcPr>
            <w:tcW w:type="dxa" w:w="1440"/>
          </w:tcPr>
          <w:p>
            <w:r>
              <w:t>Name 1</w:t>
            </w:r>
          </w:p>
        </w:tc>
        <w:tc>
          <w:tcPr>
            <w:tcW w:type="dxa" w:w="1440"/>
          </w:tcPr>
          <w:p>
            <w:r>
              <w:t>Name 2</w:t>
            </w:r>
          </w:p>
        </w:tc>
        <w:tc>
          <w:tcPr>
            <w:tcW w:type="dxa" w:w="1440"/>
          </w:tcPr>
          <w:p>
            <w:r>
              <w:t>Name 3</w:t>
            </w:r>
          </w:p>
        </w:tc>
        <w:tc>
          <w:tcPr>
            <w:tcW w:type="dxa" w:w="1440"/>
          </w:tcPr>
          <w:p>
            <w:r>
              <w:t>Week 1</w:t>
            </w:r>
          </w:p>
        </w:tc>
        <w:tc>
          <w:tcPr>
            <w:tcW w:type="dxa" w:w="1440"/>
          </w:tcPr>
          <w:p>
            <w:r>
              <w:t>Week 2</w:t>
            </w:r>
          </w:p>
        </w:tc>
        <w:tc>
          <w:tcPr>
            <w:tcW w:type="dxa" w:w="1440"/>
          </w:tcPr>
          <w:p>
            <w:r>
              <w:t>Week 3</w:t>
            </w:r>
          </w:p>
        </w:tc>
        <w:tc>
          <w:tcPr>
            <w:tcW w:type="dxa" w:w="1440"/>
          </w:tcPr>
          <w:p>
            <w:r>
              <w:t>Week 4</w:t>
            </w:r>
          </w:p>
        </w:tc>
        <w:tc>
          <w:tcPr>
            <w:tcW w:type="dxa" w:w="1440"/>
          </w:tcPr>
          <w:p>
            <w:r>
              <w:t>Week 5</w:t>
            </w:r>
          </w:p>
        </w:tc>
        <w:tc>
          <w:tcPr>
            <w:tcW w:type="dxa" w:w="1440"/>
          </w:tcPr>
          <w:p>
            <w:r>
              <w:t>Week 6</w:t>
            </w:r>
          </w:p>
        </w:tc>
      </w:tr>
      <w:tr>
        <w:tc>
          <w:tcPr>
            <w:tcW w:type="dxa" w:w="144"/>
            <w:vAlign w:val="center"/>
          </w:tcPr>
          <w:p>
            <w:r>
              <w:t>1</w:t>
            </w:r>
          </w:p>
        </w:tc>
        <w:tc>
          <w:tcPr>
            <w:tcW w:type="dxa" w:w="3600"/>
            <w:vAlign w:val="center"/>
          </w:tcPr>
          <w:p>
            <w:r>
              <w:t>Student 1</w:t>
            </w:r>
          </w:p>
        </w:tc>
        <w:tc>
          <w:tcPr>
            <w:tcW w:type="dxa" w:w="3600"/>
            <w:vAlign w:val="center"/>
          </w:tcPr>
          <w:p>
            <w:r>
              <w:t>Student 10</w:t>
            </w:r>
          </w:p>
        </w:tc>
        <w:tc>
          <w:tcPr>
            <w:tcW w:type="dxa" w:w="3600"/>
            <w:vAlign w:val="center"/>
          </w:tcPr>
          <w:p>
            <w:r>
              <w:t>Student 11</w:t>
            </w:r>
          </w:p>
        </w:tc>
        <w:tc>
          <w:tcPr>
            <w:tcW w:type="dxa" w:w="144"/>
            <w:vAlign w:val="center"/>
          </w:tcPr>
          <w:p>
            <w:r>
              <w:t>Aug 31</w:t>
            </w:r>
          </w:p>
        </w:tc>
        <w:tc>
          <w:tcPr>
            <w:tcW w:type="dxa" w:w="144"/>
            <w:vAlign w:val="center"/>
          </w:tcPr>
          <w:p>
            <w:r>
              <w:t>Oct 19</w:t>
            </w:r>
          </w:p>
        </w:tc>
        <w:tc>
          <w:tcPr>
            <w:tcW w:type="dxa" w:w="144"/>
            <w:vAlign w:val="center"/>
          </w:tcPr>
          <w:p>
            <w:r>
              <w:t>Dec 7</w:t>
            </w:r>
          </w:p>
        </w:tc>
        <w:tc>
          <w:tcPr>
            <w:tcW w:type="dxa" w:w="144"/>
            <w:vAlign w:val="center"/>
          </w:tcPr>
          <w:p>
            <w:r>
              <w:t>Jan 25</w:t>
            </w:r>
          </w:p>
        </w:tc>
        <w:tc>
          <w:tcPr>
            <w:tcW w:type="dxa" w:w="144"/>
            <w:vAlign w:val="center"/>
          </w:tcPr>
          <w:p>
            <w:r>
              <w:t>Mar 15</w:t>
            </w:r>
          </w:p>
        </w:tc>
        <w:tc>
          <w:tcPr>
            <w:tcW w:type="dxa" w:w="144"/>
            <w:vAlign w:val="center"/>
          </w:tcPr>
          <w:p>
            <w:r>
              <w:t>May 3</w:t>
            </w:r>
          </w:p>
        </w:tc>
      </w:tr>
      <w:tr>
        <w:tc>
          <w:tcPr>
            <w:tcW w:type="dxa" w:w="144"/>
            <w:vAlign w:val="center"/>
          </w:tcPr>
          <w:p>
            <w:r>
              <w:t>2</w:t>
            </w:r>
          </w:p>
        </w:tc>
        <w:tc>
          <w:tcPr>
            <w:tcW w:type="dxa" w:w="3600"/>
            <w:vAlign w:val="center"/>
          </w:tcPr>
          <w:p>
            <w:r>
              <w:t>Student 12</w:t>
            </w:r>
          </w:p>
        </w:tc>
        <w:tc>
          <w:tcPr>
            <w:tcW w:type="dxa" w:w="3600"/>
            <w:vAlign w:val="center"/>
          </w:tcPr>
          <w:p>
            <w:r>
              <w:t>Student 13</w:t>
            </w:r>
          </w:p>
        </w:tc>
        <w:tc>
          <w:tcPr>
            <w:tcW w:type="dxa" w:w="3600"/>
            <w:vAlign w:val="center"/>
          </w:tcPr>
          <w:p>
            <w:r>
              <w:t>Student 14</w:t>
            </w:r>
          </w:p>
        </w:tc>
        <w:tc>
          <w:tcPr>
            <w:tcW w:type="dxa" w:w="144"/>
            <w:vAlign w:val="center"/>
          </w:tcPr>
          <w:p>
            <w:r>
              <w:t>Sep 7</w:t>
            </w:r>
          </w:p>
        </w:tc>
        <w:tc>
          <w:tcPr>
            <w:tcW w:type="dxa" w:w="144"/>
            <w:vAlign w:val="center"/>
          </w:tcPr>
          <w:p>
            <w:r>
              <w:t>Oct 26</w:t>
            </w:r>
          </w:p>
        </w:tc>
        <w:tc>
          <w:tcPr>
            <w:tcW w:type="dxa" w:w="144"/>
            <w:vAlign w:val="center"/>
          </w:tcPr>
          <w:p>
            <w:r>
              <w:t>Dec 14</w:t>
            </w:r>
          </w:p>
        </w:tc>
        <w:tc>
          <w:tcPr>
            <w:tcW w:type="dxa" w:w="144"/>
            <w:vAlign w:val="center"/>
          </w:tcPr>
          <w:p>
            <w:r>
              <w:t>Feb 1</w:t>
            </w:r>
          </w:p>
        </w:tc>
        <w:tc>
          <w:tcPr>
            <w:tcW w:type="dxa" w:w="144"/>
            <w:vAlign w:val="center"/>
          </w:tcPr>
          <w:p>
            <w:r>
              <w:t>Mar 22</w:t>
            </w:r>
          </w:p>
        </w:tc>
        <w:tc>
          <w:tcPr>
            <w:tcW w:type="dxa" w:w="144"/>
            <w:vAlign w:val="center"/>
          </w:tcPr>
          <w:p>
            <w:r>
              <w:t>May 10</w:t>
            </w:r>
          </w:p>
        </w:tc>
      </w:tr>
      <w:tr>
        <w:tc>
          <w:tcPr>
            <w:tcW w:type="dxa" w:w="144"/>
            <w:vAlign w:val="center"/>
          </w:tcPr>
          <w:p>
            <w:r>
              <w:t>3</w:t>
            </w:r>
          </w:p>
        </w:tc>
        <w:tc>
          <w:tcPr>
            <w:tcW w:type="dxa" w:w="3600"/>
            <w:vAlign w:val="center"/>
          </w:tcPr>
          <w:p>
            <w:r>
              <w:t>Student 15</w:t>
            </w:r>
          </w:p>
        </w:tc>
        <w:tc>
          <w:tcPr>
            <w:tcW w:type="dxa" w:w="3600"/>
            <w:vAlign w:val="center"/>
          </w:tcPr>
          <w:p>
            <w:r>
              <w:t>Student 16</w:t>
            </w:r>
          </w:p>
        </w:tc>
        <w:tc>
          <w:tcPr>
            <w:tcW w:type="dxa" w:w="3600"/>
            <w:vAlign w:val="center"/>
          </w:tcPr>
          <w:p>
            <w:r>
              <w:t>Student 17</w:t>
            </w:r>
          </w:p>
        </w:tc>
        <w:tc>
          <w:tcPr>
            <w:tcW w:type="dxa" w:w="144"/>
            <w:vAlign w:val="center"/>
          </w:tcPr>
          <w:p>
            <w:r>
              <w:t>Sep 14</w:t>
            </w:r>
          </w:p>
        </w:tc>
        <w:tc>
          <w:tcPr>
            <w:tcW w:type="dxa" w:w="144"/>
            <w:vAlign w:val="center"/>
          </w:tcPr>
          <w:p>
            <w:r>
              <w:t>Nov 2</w:t>
            </w:r>
          </w:p>
        </w:tc>
        <w:tc>
          <w:tcPr>
            <w:tcW w:type="dxa" w:w="144"/>
            <w:vAlign w:val="center"/>
          </w:tcPr>
          <w:p>
            <w:r>
              <w:t>Dec 21</w:t>
            </w:r>
          </w:p>
        </w:tc>
        <w:tc>
          <w:tcPr>
            <w:tcW w:type="dxa" w:w="144"/>
            <w:vAlign w:val="center"/>
          </w:tcPr>
          <w:p>
            <w:r>
              <w:t>Feb 8</w:t>
            </w:r>
          </w:p>
        </w:tc>
        <w:tc>
          <w:tcPr>
            <w:tcW w:type="dxa" w:w="144"/>
            <w:vAlign w:val="center"/>
          </w:tcPr>
          <w:p>
            <w:r>
              <w:t>Mar 29</w:t>
            </w:r>
          </w:p>
        </w:tc>
        <w:tc>
          <w:tcPr>
            <w:tcW w:type="dxa" w:w="144"/>
            <w:vAlign w:val="center"/>
          </w:tcPr>
          <w:p>
            <w:r>
              <w:t>May 17</w:t>
            </w:r>
          </w:p>
        </w:tc>
      </w:tr>
      <w:tr>
        <w:tc>
          <w:tcPr>
            <w:tcW w:type="dxa" w:w="144"/>
            <w:vAlign w:val="center"/>
          </w:tcPr>
          <w:p>
            <w:r>
              <w:t>4</w:t>
            </w:r>
          </w:p>
        </w:tc>
        <w:tc>
          <w:tcPr>
            <w:tcW w:type="dxa" w:w="3600"/>
            <w:vAlign w:val="center"/>
          </w:tcPr>
          <w:p>
            <w:r>
              <w:t>Student 18</w:t>
            </w:r>
          </w:p>
        </w:tc>
        <w:tc>
          <w:tcPr>
            <w:tcW w:type="dxa" w:w="3600"/>
            <w:vAlign w:val="center"/>
          </w:tcPr>
          <w:p>
            <w:r>
              <w:t>Student 19</w:t>
            </w:r>
          </w:p>
        </w:tc>
        <w:tc>
          <w:tcPr>
            <w:tcW w:type="dxa" w:w="3600"/>
            <w:vAlign w:val="center"/>
          </w:tcPr>
          <w:p>
            <w:r>
              <w:t>Student 2</w:t>
            </w:r>
          </w:p>
        </w:tc>
        <w:tc>
          <w:tcPr>
            <w:tcW w:type="dxa" w:w="144"/>
            <w:vAlign w:val="center"/>
          </w:tcPr>
          <w:p>
            <w:r>
              <w:t>Sep 21</w:t>
            </w:r>
          </w:p>
        </w:tc>
        <w:tc>
          <w:tcPr>
            <w:tcW w:type="dxa" w:w="144"/>
            <w:vAlign w:val="center"/>
          </w:tcPr>
          <w:p>
            <w:r>
              <w:t>Nov 9</w:t>
            </w:r>
          </w:p>
        </w:tc>
        <w:tc>
          <w:tcPr>
            <w:tcW w:type="dxa" w:w="144"/>
            <w:vAlign w:val="center"/>
          </w:tcPr>
          <w:p>
            <w:r>
              <w:t>Dec 28</w:t>
            </w:r>
          </w:p>
        </w:tc>
        <w:tc>
          <w:tcPr>
            <w:tcW w:type="dxa" w:w="144"/>
            <w:vAlign w:val="center"/>
          </w:tcPr>
          <w:p>
            <w:r>
              <w:t>Feb 15</w:t>
            </w:r>
          </w:p>
        </w:tc>
        <w:tc>
          <w:tcPr>
            <w:tcW w:type="dxa" w:w="144"/>
            <w:vAlign w:val="center"/>
          </w:tcPr>
          <w:p>
            <w:r>
              <w:t>Apr 5</w:t>
            </w:r>
          </w:p>
        </w:tc>
        <w:tc>
          <w:tcPr>
            <w:tcW w:type="dxa" w:w="144"/>
            <w:vAlign w:val="center"/>
          </w:tcPr>
          <w:p>
            <w:r>
              <w:t>May 24</w:t>
            </w:r>
          </w:p>
        </w:tc>
      </w:tr>
      <w:tr>
        <w:tc>
          <w:tcPr>
            <w:tcW w:type="dxa" w:w="144"/>
            <w:vAlign w:val="center"/>
          </w:tcPr>
          <w:p>
            <w:r>
              <w:t>5</w:t>
            </w:r>
          </w:p>
        </w:tc>
        <w:tc>
          <w:tcPr>
            <w:tcW w:type="dxa" w:w="3600"/>
            <w:vAlign w:val="center"/>
          </w:tcPr>
          <w:p>
            <w:r>
              <w:t>Student 20</w:t>
            </w:r>
          </w:p>
        </w:tc>
        <w:tc>
          <w:tcPr>
            <w:tcW w:type="dxa" w:w="3600"/>
            <w:vAlign w:val="center"/>
          </w:tcPr>
          <w:p>
            <w:r>
              <w:t>Student 3</w:t>
            </w:r>
          </w:p>
        </w:tc>
        <w:tc>
          <w:tcPr>
            <w:tcW w:type="dxa" w:w="3600"/>
            <w:vAlign w:val="center"/>
          </w:tcPr>
          <w:p>
            <w:r>
              <w:t>Student 4</w:t>
            </w:r>
          </w:p>
        </w:tc>
        <w:tc>
          <w:tcPr>
            <w:tcW w:type="dxa" w:w="144"/>
            <w:vAlign w:val="center"/>
          </w:tcPr>
          <w:p>
            <w:r>
              <w:t>Sep 28</w:t>
            </w:r>
          </w:p>
        </w:tc>
        <w:tc>
          <w:tcPr>
            <w:tcW w:type="dxa" w:w="144"/>
            <w:vAlign w:val="center"/>
          </w:tcPr>
          <w:p>
            <w:r>
              <w:t>Nov 16</w:t>
            </w:r>
          </w:p>
        </w:tc>
        <w:tc>
          <w:tcPr>
            <w:tcW w:type="dxa" w:w="144"/>
            <w:vAlign w:val="center"/>
          </w:tcPr>
          <w:p>
            <w:r>
              <w:t>Jan 4</w:t>
            </w:r>
          </w:p>
        </w:tc>
        <w:tc>
          <w:tcPr>
            <w:tcW w:type="dxa" w:w="144"/>
            <w:vAlign w:val="center"/>
          </w:tcPr>
          <w:p>
            <w:r>
              <w:t>Feb 22</w:t>
            </w:r>
          </w:p>
        </w:tc>
        <w:tc>
          <w:tcPr>
            <w:tcW w:type="dxa" w:w="144"/>
            <w:vAlign w:val="center"/>
          </w:tcPr>
          <w:p>
            <w:r>
              <w:t>Apr 12</w:t>
            </w:r>
          </w:p>
        </w:tc>
        <w:tc>
          <w:tcPr>
            <w:tcW w:type="dxa" w:w="144"/>
            <w:vAlign w:val="center"/>
          </w:tcPr>
          <w:p>
            <w:r>
              <w:t>May 31</w:t>
            </w:r>
          </w:p>
        </w:tc>
      </w:tr>
      <w:tr>
        <w:tc>
          <w:tcPr>
            <w:tcW w:type="dxa" w:w="144"/>
            <w:vAlign w:val="center"/>
          </w:tcPr>
          <w:p>
            <w:r>
              <w:t>6</w:t>
            </w:r>
          </w:p>
        </w:tc>
        <w:tc>
          <w:tcPr>
            <w:tcW w:type="dxa" w:w="3600"/>
            <w:vAlign w:val="center"/>
          </w:tcPr>
          <w:p>
            <w:r>
              <w:t>Student 5</w:t>
            </w:r>
          </w:p>
        </w:tc>
        <w:tc>
          <w:tcPr>
            <w:tcW w:type="dxa" w:w="3600"/>
            <w:vAlign w:val="center"/>
          </w:tcPr>
          <w:p>
            <w:r>
              <w:t>Student 6</w:t>
            </w:r>
          </w:p>
        </w:tc>
        <w:tc>
          <w:tcPr>
            <w:tcW w:type="dxa" w:w="3600"/>
            <w:vAlign w:val="center"/>
          </w:tcPr>
          <w:p>
            <w:r>
              <w:t>Student 7</w:t>
            </w:r>
          </w:p>
        </w:tc>
        <w:tc>
          <w:tcPr>
            <w:tcW w:type="dxa" w:w="144"/>
            <w:vAlign w:val="center"/>
          </w:tcPr>
          <w:p>
            <w:r>
              <w:t>Oct 5</w:t>
            </w:r>
          </w:p>
        </w:tc>
        <w:tc>
          <w:tcPr>
            <w:tcW w:type="dxa" w:w="144"/>
            <w:vAlign w:val="center"/>
          </w:tcPr>
          <w:p>
            <w:r>
              <w:t>Nov 23</w:t>
            </w:r>
          </w:p>
        </w:tc>
        <w:tc>
          <w:tcPr>
            <w:tcW w:type="dxa" w:w="144"/>
            <w:vAlign w:val="center"/>
          </w:tcPr>
          <w:p>
            <w:r>
              <w:t>Jan 11</w:t>
            </w:r>
          </w:p>
        </w:tc>
        <w:tc>
          <w:tcPr>
            <w:tcW w:type="dxa" w:w="144"/>
            <w:vAlign w:val="center"/>
          </w:tcPr>
          <w:p>
            <w:r>
              <w:t>Mar 1</w:t>
            </w:r>
          </w:p>
        </w:tc>
        <w:tc>
          <w:tcPr>
            <w:tcW w:type="dxa" w:w="144"/>
            <w:vAlign w:val="center"/>
          </w:tcPr>
          <w:p>
            <w:r>
              <w:t>Apr 19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7</w:t>
            </w:r>
          </w:p>
        </w:tc>
        <w:tc>
          <w:tcPr>
            <w:tcW w:type="dxa" w:w="3600"/>
            <w:vAlign w:val="center"/>
          </w:tcPr>
          <w:p>
            <w:r>
              <w:t>Student 8</w:t>
            </w:r>
          </w:p>
        </w:tc>
        <w:tc>
          <w:tcPr>
            <w:tcW w:type="dxa" w:w="3600"/>
            <w:vAlign w:val="center"/>
          </w:tcPr>
          <w:p>
            <w:r>
              <w:t>Student 9</w:t>
            </w:r>
          </w:p>
        </w:tc>
        <w:tc>
          <w:tcPr>
            <w:tcW w:type="dxa" w:w="3600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12</w:t>
            </w:r>
          </w:p>
        </w:tc>
        <w:tc>
          <w:tcPr>
            <w:tcW w:type="dxa" w:w="144"/>
            <w:vAlign w:val="center"/>
          </w:tcPr>
          <w:p>
            <w:r>
              <w:t>Nov 30</w:t>
            </w:r>
          </w:p>
        </w:tc>
        <w:tc>
          <w:tcPr>
            <w:tcW w:type="dxa" w:w="144"/>
            <w:vAlign w:val="center"/>
          </w:tcPr>
          <w:p>
            <w:r>
              <w:t>Jan 18</w:t>
            </w:r>
          </w:p>
        </w:tc>
        <w:tc>
          <w:tcPr>
            <w:tcW w:type="dxa" w:w="144"/>
            <w:vAlign w:val="center"/>
          </w:tcPr>
          <w:p>
            <w:r>
              <w:t>Mar 8</w:t>
            </w:r>
          </w:p>
        </w:tc>
        <w:tc>
          <w:tcPr>
            <w:tcW w:type="dxa" w:w="144"/>
            <w:vAlign w:val="center"/>
          </w:tcPr>
          <w:p>
            <w:r>
              <w:t>Apr 26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</w:tbl>
    <w:p>
      <w:r>
        <w:br w:type="page"/>
      </w:r>
    </w:p>
    <w:p>
      <w:pPr>
        <w:pStyle w:val="Title"/>
      </w:pPr>
      <w:r>
        <w:t>Class LCA1 Cleaning Rota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1029"/>
        <w:gridCol w:w="1029"/>
        <w:gridCol w:w="1029"/>
        <w:gridCol w:w="1029"/>
        <w:gridCol w:w="1029"/>
        <w:gridCol w:w="1029"/>
        <w:gridCol w:w="1029"/>
        <w:gridCol w:w="1029"/>
        <w:gridCol w:w="1029"/>
        <w:gridCol w:w="1029"/>
        <w:gridCol w:w="1029"/>
        <w:gridCol w:w="1029"/>
        <w:gridCol w:w="1029"/>
        <w:gridCol w:w="1029"/>
      </w:tblGrid>
      <w:tr>
        <w:tc>
          <w:tcPr>
            <w:tcW w:type="dxa" w:w="1029"/>
          </w:tcPr>
          <w:p>
            <w:r>
              <w:t>Group</w:t>
            </w:r>
          </w:p>
        </w:tc>
        <w:tc>
          <w:tcPr>
            <w:tcW w:type="dxa" w:w="1029"/>
          </w:tcPr>
          <w:p>
            <w:r>
              <w:t>Name 1</w:t>
            </w:r>
          </w:p>
        </w:tc>
        <w:tc>
          <w:tcPr>
            <w:tcW w:type="dxa" w:w="1029"/>
          </w:tcPr>
          <w:p>
            <w:r>
              <w:t>Name 2</w:t>
            </w:r>
          </w:p>
        </w:tc>
        <w:tc>
          <w:tcPr>
            <w:tcW w:type="dxa" w:w="1029"/>
          </w:tcPr>
          <w:p>
            <w:r>
              <w:t>Name 3</w:t>
            </w:r>
          </w:p>
        </w:tc>
        <w:tc>
          <w:tcPr>
            <w:tcW w:type="dxa" w:w="1029"/>
          </w:tcPr>
          <w:p>
            <w:r>
              <w:t>Week 1</w:t>
            </w:r>
          </w:p>
        </w:tc>
        <w:tc>
          <w:tcPr>
            <w:tcW w:type="dxa" w:w="1029"/>
          </w:tcPr>
          <w:p>
            <w:r>
              <w:t>Week 2</w:t>
            </w:r>
          </w:p>
        </w:tc>
        <w:tc>
          <w:tcPr>
            <w:tcW w:type="dxa" w:w="1029"/>
          </w:tcPr>
          <w:p>
            <w:r>
              <w:t>Week 3</w:t>
            </w:r>
          </w:p>
        </w:tc>
        <w:tc>
          <w:tcPr>
            <w:tcW w:type="dxa" w:w="1029"/>
          </w:tcPr>
          <w:p>
            <w:r>
              <w:t>Week 4</w:t>
            </w:r>
          </w:p>
        </w:tc>
        <w:tc>
          <w:tcPr>
            <w:tcW w:type="dxa" w:w="1029"/>
          </w:tcPr>
          <w:p>
            <w:r>
              <w:t>Week 5</w:t>
            </w:r>
          </w:p>
        </w:tc>
        <w:tc>
          <w:tcPr>
            <w:tcW w:type="dxa" w:w="1029"/>
          </w:tcPr>
          <w:p>
            <w:r>
              <w:t>Week 6</w:t>
            </w:r>
          </w:p>
        </w:tc>
        <w:tc>
          <w:tcPr>
            <w:tcW w:type="dxa" w:w="1029"/>
          </w:tcPr>
          <w:p>
            <w:r>
              <w:t>Week 7</w:t>
            </w:r>
          </w:p>
        </w:tc>
        <w:tc>
          <w:tcPr>
            <w:tcW w:type="dxa" w:w="1029"/>
          </w:tcPr>
          <w:p>
            <w:r>
              <w:t>Week 8</w:t>
            </w:r>
          </w:p>
        </w:tc>
        <w:tc>
          <w:tcPr>
            <w:tcW w:type="dxa" w:w="1029"/>
          </w:tcPr>
          <w:p>
            <w:r>
              <w:t>Week 9</w:t>
            </w:r>
          </w:p>
        </w:tc>
        <w:tc>
          <w:tcPr>
            <w:tcW w:type="dxa" w:w="1029"/>
          </w:tcPr>
          <w:p>
            <w:r>
              <w:t>Week 10</w:t>
            </w:r>
          </w:p>
        </w:tc>
      </w:tr>
      <w:tr>
        <w:tc>
          <w:tcPr>
            <w:tcW w:type="dxa" w:w="144"/>
            <w:vAlign w:val="center"/>
          </w:tcPr>
          <w:p>
            <w:r>
              <w:t>1</w:t>
            </w:r>
          </w:p>
        </w:tc>
        <w:tc>
          <w:tcPr>
            <w:tcW w:type="dxa" w:w="3600"/>
            <w:vAlign w:val="center"/>
          </w:tcPr>
          <w:p>
            <w:r>
              <w:t>Student 1</w:t>
            </w:r>
          </w:p>
        </w:tc>
        <w:tc>
          <w:tcPr>
            <w:tcW w:type="dxa" w:w="3600"/>
            <w:vAlign w:val="center"/>
          </w:tcPr>
          <w:p>
            <w:r>
              <w:t>Student 10</w:t>
            </w:r>
          </w:p>
        </w:tc>
        <w:tc>
          <w:tcPr>
            <w:tcW w:type="dxa" w:w="3600"/>
            <w:vAlign w:val="center"/>
          </w:tcPr>
          <w:p>
            <w:r>
              <w:t>Student 11</w:t>
            </w:r>
          </w:p>
        </w:tc>
        <w:tc>
          <w:tcPr>
            <w:tcW w:type="dxa" w:w="144"/>
            <w:vAlign w:val="center"/>
          </w:tcPr>
          <w:p>
            <w:r>
              <w:t>Aug 31</w:t>
            </w:r>
          </w:p>
        </w:tc>
        <w:tc>
          <w:tcPr>
            <w:tcW w:type="dxa" w:w="144"/>
            <w:vAlign w:val="center"/>
          </w:tcPr>
          <w:p>
            <w:r>
              <w:t>Sep 28</w:t>
            </w:r>
          </w:p>
        </w:tc>
        <w:tc>
          <w:tcPr>
            <w:tcW w:type="dxa" w:w="144"/>
            <w:vAlign w:val="center"/>
          </w:tcPr>
          <w:p>
            <w:r>
              <w:t>Oct 26</w:t>
            </w:r>
          </w:p>
        </w:tc>
        <w:tc>
          <w:tcPr>
            <w:tcW w:type="dxa" w:w="144"/>
            <w:vAlign w:val="center"/>
          </w:tcPr>
          <w:p>
            <w:r>
              <w:t>Nov 23</w:t>
            </w:r>
          </w:p>
        </w:tc>
        <w:tc>
          <w:tcPr>
            <w:tcW w:type="dxa" w:w="144"/>
            <w:vAlign w:val="center"/>
          </w:tcPr>
          <w:p>
            <w:r>
              <w:t>Dec 21</w:t>
            </w:r>
          </w:p>
        </w:tc>
        <w:tc>
          <w:tcPr>
            <w:tcW w:type="dxa" w:w="144"/>
            <w:vAlign w:val="center"/>
          </w:tcPr>
          <w:p>
            <w:r>
              <w:t>Jan 18</w:t>
            </w:r>
          </w:p>
        </w:tc>
        <w:tc>
          <w:tcPr>
            <w:tcW w:type="dxa" w:w="144"/>
            <w:vAlign w:val="center"/>
          </w:tcPr>
          <w:p>
            <w:r>
              <w:t>Feb 15</w:t>
            </w:r>
          </w:p>
        </w:tc>
        <w:tc>
          <w:tcPr>
            <w:tcW w:type="dxa" w:w="144"/>
            <w:vAlign w:val="center"/>
          </w:tcPr>
          <w:p>
            <w:r>
              <w:t>Mar 15</w:t>
            </w:r>
          </w:p>
        </w:tc>
        <w:tc>
          <w:tcPr>
            <w:tcW w:type="dxa" w:w="144"/>
            <w:vAlign w:val="center"/>
          </w:tcPr>
          <w:p>
            <w:r>
              <w:t>Apr 12</w:t>
            </w:r>
          </w:p>
        </w:tc>
        <w:tc>
          <w:tcPr>
            <w:tcW w:type="dxa" w:w="144"/>
            <w:vAlign w:val="center"/>
          </w:tcPr>
          <w:p>
            <w:r>
              <w:t>May 10</w:t>
            </w:r>
          </w:p>
        </w:tc>
      </w:tr>
      <w:tr>
        <w:tc>
          <w:tcPr>
            <w:tcW w:type="dxa" w:w="144"/>
            <w:vAlign w:val="center"/>
          </w:tcPr>
          <w:p>
            <w:r>
              <w:t>2</w:t>
            </w:r>
          </w:p>
        </w:tc>
        <w:tc>
          <w:tcPr>
            <w:tcW w:type="dxa" w:w="3600"/>
            <w:vAlign w:val="center"/>
          </w:tcPr>
          <w:p>
            <w:r>
              <w:t>Student 12</w:t>
            </w:r>
          </w:p>
        </w:tc>
        <w:tc>
          <w:tcPr>
            <w:tcW w:type="dxa" w:w="3600"/>
            <w:vAlign w:val="center"/>
          </w:tcPr>
          <w:p>
            <w:r>
              <w:t>Student 2</w:t>
            </w:r>
          </w:p>
        </w:tc>
        <w:tc>
          <w:tcPr>
            <w:tcW w:type="dxa" w:w="3600"/>
            <w:vAlign w:val="center"/>
          </w:tcPr>
          <w:p>
            <w:r>
              <w:t>Student 3</w:t>
            </w:r>
          </w:p>
        </w:tc>
        <w:tc>
          <w:tcPr>
            <w:tcW w:type="dxa" w:w="144"/>
            <w:vAlign w:val="center"/>
          </w:tcPr>
          <w:p>
            <w:r>
              <w:t>Sep 7</w:t>
            </w:r>
          </w:p>
        </w:tc>
        <w:tc>
          <w:tcPr>
            <w:tcW w:type="dxa" w:w="144"/>
            <w:vAlign w:val="center"/>
          </w:tcPr>
          <w:p>
            <w:r>
              <w:t>Oct 5</w:t>
            </w:r>
          </w:p>
        </w:tc>
        <w:tc>
          <w:tcPr>
            <w:tcW w:type="dxa" w:w="144"/>
            <w:vAlign w:val="center"/>
          </w:tcPr>
          <w:p>
            <w:r>
              <w:t>Nov 2</w:t>
            </w:r>
          </w:p>
        </w:tc>
        <w:tc>
          <w:tcPr>
            <w:tcW w:type="dxa" w:w="144"/>
            <w:vAlign w:val="center"/>
          </w:tcPr>
          <w:p>
            <w:r>
              <w:t>Nov 30</w:t>
            </w:r>
          </w:p>
        </w:tc>
        <w:tc>
          <w:tcPr>
            <w:tcW w:type="dxa" w:w="144"/>
            <w:vAlign w:val="center"/>
          </w:tcPr>
          <w:p>
            <w:r>
              <w:t>Dec 28</w:t>
            </w:r>
          </w:p>
        </w:tc>
        <w:tc>
          <w:tcPr>
            <w:tcW w:type="dxa" w:w="144"/>
            <w:vAlign w:val="center"/>
          </w:tcPr>
          <w:p>
            <w:r>
              <w:t>Jan 25</w:t>
            </w:r>
          </w:p>
        </w:tc>
        <w:tc>
          <w:tcPr>
            <w:tcW w:type="dxa" w:w="144"/>
            <w:vAlign w:val="center"/>
          </w:tcPr>
          <w:p>
            <w:r>
              <w:t>Feb 22</w:t>
            </w:r>
          </w:p>
        </w:tc>
        <w:tc>
          <w:tcPr>
            <w:tcW w:type="dxa" w:w="144"/>
            <w:vAlign w:val="center"/>
          </w:tcPr>
          <w:p>
            <w:r>
              <w:t>Mar 22</w:t>
            </w:r>
          </w:p>
        </w:tc>
        <w:tc>
          <w:tcPr>
            <w:tcW w:type="dxa" w:w="144"/>
            <w:vAlign w:val="center"/>
          </w:tcPr>
          <w:p>
            <w:r>
              <w:t>Apr 19</w:t>
            </w:r>
          </w:p>
        </w:tc>
        <w:tc>
          <w:tcPr>
            <w:tcW w:type="dxa" w:w="144"/>
            <w:vAlign w:val="center"/>
          </w:tcPr>
          <w:p>
            <w:r>
              <w:t>May 17</w:t>
            </w:r>
          </w:p>
        </w:tc>
      </w:tr>
      <w:tr>
        <w:tc>
          <w:tcPr>
            <w:tcW w:type="dxa" w:w="144"/>
            <w:vAlign w:val="center"/>
          </w:tcPr>
          <w:p>
            <w:r>
              <w:t>3</w:t>
            </w:r>
          </w:p>
        </w:tc>
        <w:tc>
          <w:tcPr>
            <w:tcW w:type="dxa" w:w="3600"/>
            <w:vAlign w:val="center"/>
          </w:tcPr>
          <w:p>
            <w:r>
              <w:t>Student 4</w:t>
            </w:r>
          </w:p>
        </w:tc>
        <w:tc>
          <w:tcPr>
            <w:tcW w:type="dxa" w:w="3600"/>
            <w:vAlign w:val="center"/>
          </w:tcPr>
          <w:p>
            <w:r>
              <w:t>Student 5</w:t>
            </w:r>
          </w:p>
        </w:tc>
        <w:tc>
          <w:tcPr>
            <w:tcW w:type="dxa" w:w="3600"/>
            <w:vAlign w:val="center"/>
          </w:tcPr>
          <w:p>
            <w:r>
              <w:t>Student 6</w:t>
            </w:r>
          </w:p>
        </w:tc>
        <w:tc>
          <w:tcPr>
            <w:tcW w:type="dxa" w:w="144"/>
            <w:vAlign w:val="center"/>
          </w:tcPr>
          <w:p>
            <w:r>
              <w:t>Sep 14</w:t>
            </w:r>
          </w:p>
        </w:tc>
        <w:tc>
          <w:tcPr>
            <w:tcW w:type="dxa" w:w="144"/>
            <w:vAlign w:val="center"/>
          </w:tcPr>
          <w:p>
            <w:r>
              <w:t>Oct 12</w:t>
            </w:r>
          </w:p>
        </w:tc>
        <w:tc>
          <w:tcPr>
            <w:tcW w:type="dxa" w:w="144"/>
            <w:vAlign w:val="center"/>
          </w:tcPr>
          <w:p>
            <w:r>
              <w:t>Nov 9</w:t>
            </w:r>
          </w:p>
        </w:tc>
        <w:tc>
          <w:tcPr>
            <w:tcW w:type="dxa" w:w="144"/>
            <w:vAlign w:val="center"/>
          </w:tcPr>
          <w:p>
            <w:r>
              <w:t>Dec 7</w:t>
            </w:r>
          </w:p>
        </w:tc>
        <w:tc>
          <w:tcPr>
            <w:tcW w:type="dxa" w:w="144"/>
            <w:vAlign w:val="center"/>
          </w:tcPr>
          <w:p>
            <w:r>
              <w:t>Jan 4</w:t>
            </w:r>
          </w:p>
        </w:tc>
        <w:tc>
          <w:tcPr>
            <w:tcW w:type="dxa" w:w="144"/>
            <w:vAlign w:val="center"/>
          </w:tcPr>
          <w:p>
            <w:r>
              <w:t>Feb 1</w:t>
            </w:r>
          </w:p>
        </w:tc>
        <w:tc>
          <w:tcPr>
            <w:tcW w:type="dxa" w:w="144"/>
            <w:vAlign w:val="center"/>
          </w:tcPr>
          <w:p>
            <w:r>
              <w:t>Mar 1</w:t>
            </w:r>
          </w:p>
        </w:tc>
        <w:tc>
          <w:tcPr>
            <w:tcW w:type="dxa" w:w="144"/>
            <w:vAlign w:val="center"/>
          </w:tcPr>
          <w:p>
            <w:r>
              <w:t>Mar 29</w:t>
            </w:r>
          </w:p>
        </w:tc>
        <w:tc>
          <w:tcPr>
            <w:tcW w:type="dxa" w:w="144"/>
            <w:vAlign w:val="center"/>
          </w:tcPr>
          <w:p>
            <w:r>
              <w:t>Apr 26</w:t>
            </w:r>
          </w:p>
        </w:tc>
        <w:tc>
          <w:tcPr>
            <w:tcW w:type="dxa" w:w="144"/>
            <w:vAlign w:val="center"/>
          </w:tcPr>
          <w:p>
            <w:r>
              <w:t>May 24</w:t>
            </w:r>
          </w:p>
        </w:tc>
      </w:tr>
      <w:tr>
        <w:tc>
          <w:tcPr>
            <w:tcW w:type="dxa" w:w="144"/>
            <w:vAlign w:val="center"/>
          </w:tcPr>
          <w:p>
            <w:r>
              <w:t>4</w:t>
            </w:r>
          </w:p>
        </w:tc>
        <w:tc>
          <w:tcPr>
            <w:tcW w:type="dxa" w:w="3600"/>
            <w:vAlign w:val="center"/>
          </w:tcPr>
          <w:p>
            <w:r>
              <w:t>Student 7</w:t>
            </w:r>
          </w:p>
        </w:tc>
        <w:tc>
          <w:tcPr>
            <w:tcW w:type="dxa" w:w="3600"/>
            <w:vAlign w:val="center"/>
          </w:tcPr>
          <w:p>
            <w:r>
              <w:t>Student 8</w:t>
            </w:r>
          </w:p>
        </w:tc>
        <w:tc>
          <w:tcPr>
            <w:tcW w:type="dxa" w:w="3600"/>
            <w:vAlign w:val="center"/>
          </w:tcPr>
          <w:p>
            <w:r>
              <w:t>Student 9</w:t>
            </w:r>
          </w:p>
        </w:tc>
        <w:tc>
          <w:tcPr>
            <w:tcW w:type="dxa" w:w="144"/>
            <w:vAlign w:val="center"/>
          </w:tcPr>
          <w:p>
            <w:r>
              <w:t>Sep 21</w:t>
            </w:r>
          </w:p>
        </w:tc>
        <w:tc>
          <w:tcPr>
            <w:tcW w:type="dxa" w:w="144"/>
            <w:vAlign w:val="center"/>
          </w:tcPr>
          <w:p>
            <w:r>
              <w:t>Oct 19</w:t>
            </w:r>
          </w:p>
        </w:tc>
        <w:tc>
          <w:tcPr>
            <w:tcW w:type="dxa" w:w="144"/>
            <w:vAlign w:val="center"/>
          </w:tcPr>
          <w:p>
            <w:r>
              <w:t>Nov 16</w:t>
            </w:r>
          </w:p>
        </w:tc>
        <w:tc>
          <w:tcPr>
            <w:tcW w:type="dxa" w:w="144"/>
            <w:vAlign w:val="center"/>
          </w:tcPr>
          <w:p>
            <w:r>
              <w:t>Dec 14</w:t>
            </w:r>
          </w:p>
        </w:tc>
        <w:tc>
          <w:tcPr>
            <w:tcW w:type="dxa" w:w="144"/>
            <w:vAlign w:val="center"/>
          </w:tcPr>
          <w:p>
            <w:r>
              <w:t>Jan 11</w:t>
            </w:r>
          </w:p>
        </w:tc>
        <w:tc>
          <w:tcPr>
            <w:tcW w:type="dxa" w:w="144"/>
            <w:vAlign w:val="center"/>
          </w:tcPr>
          <w:p>
            <w:r>
              <w:t>Feb 8</w:t>
            </w:r>
          </w:p>
        </w:tc>
        <w:tc>
          <w:tcPr>
            <w:tcW w:type="dxa" w:w="144"/>
            <w:vAlign w:val="center"/>
          </w:tcPr>
          <w:p>
            <w:r>
              <w:t>Mar 8</w:t>
            </w:r>
          </w:p>
        </w:tc>
        <w:tc>
          <w:tcPr>
            <w:tcW w:type="dxa" w:w="144"/>
            <w:vAlign w:val="center"/>
          </w:tcPr>
          <w:p>
            <w:r>
              <w:t>Apr 5</w:t>
            </w:r>
          </w:p>
        </w:tc>
        <w:tc>
          <w:tcPr>
            <w:tcW w:type="dxa" w:w="144"/>
            <w:vAlign w:val="center"/>
          </w:tcPr>
          <w:p>
            <w:r>
              <w:t>May 3</w:t>
            </w:r>
          </w:p>
        </w:tc>
        <w:tc>
          <w:tcPr>
            <w:tcW w:type="dxa" w:w="144"/>
            <w:vAlign w:val="center"/>
          </w:tcPr>
          <w:p>
            <w:r>
              <w:t>May 31</w:t>
            </w:r>
          </w:p>
        </w:tc>
      </w:tr>
    </w:tbl>
    <w:p>
      <w:r>
        <w:br w:type="page"/>
      </w:r>
    </w:p>
    <w:p>
      <w:pPr>
        <w:pStyle w:val="Title"/>
      </w:pPr>
      <w:r>
        <w:t>Class TY Aileach Cleaning Rota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c>
          <w:tcPr>
            <w:tcW w:type="dxa" w:w="1309"/>
          </w:tcPr>
          <w:p>
            <w:r>
              <w:t>Group</w:t>
            </w:r>
          </w:p>
        </w:tc>
        <w:tc>
          <w:tcPr>
            <w:tcW w:type="dxa" w:w="1309"/>
          </w:tcPr>
          <w:p>
            <w:r>
              <w:t>Name 1</w:t>
            </w:r>
          </w:p>
        </w:tc>
        <w:tc>
          <w:tcPr>
            <w:tcW w:type="dxa" w:w="1309"/>
          </w:tcPr>
          <w:p>
            <w:r>
              <w:t>Name 2</w:t>
            </w:r>
          </w:p>
        </w:tc>
        <w:tc>
          <w:tcPr>
            <w:tcW w:type="dxa" w:w="1309"/>
          </w:tcPr>
          <w:p>
            <w:r>
              <w:t>Name 3</w:t>
            </w:r>
          </w:p>
        </w:tc>
        <w:tc>
          <w:tcPr>
            <w:tcW w:type="dxa" w:w="1309"/>
          </w:tcPr>
          <w:p>
            <w:r>
              <w:t>Week 1</w:t>
            </w:r>
          </w:p>
        </w:tc>
        <w:tc>
          <w:tcPr>
            <w:tcW w:type="dxa" w:w="1309"/>
          </w:tcPr>
          <w:p>
            <w:r>
              <w:t>Week 2</w:t>
            </w:r>
          </w:p>
        </w:tc>
        <w:tc>
          <w:tcPr>
            <w:tcW w:type="dxa" w:w="1309"/>
          </w:tcPr>
          <w:p>
            <w:r>
              <w:t>Week 3</w:t>
            </w:r>
          </w:p>
        </w:tc>
        <w:tc>
          <w:tcPr>
            <w:tcW w:type="dxa" w:w="1309"/>
          </w:tcPr>
          <w:p>
            <w:r>
              <w:t>Week 4</w:t>
            </w:r>
          </w:p>
        </w:tc>
        <w:tc>
          <w:tcPr>
            <w:tcW w:type="dxa" w:w="1309"/>
          </w:tcPr>
          <w:p>
            <w:r>
              <w:t>Week 5</w:t>
            </w:r>
          </w:p>
        </w:tc>
        <w:tc>
          <w:tcPr>
            <w:tcW w:type="dxa" w:w="1309"/>
          </w:tcPr>
          <w:p>
            <w:r>
              <w:t>Week 6</w:t>
            </w:r>
          </w:p>
        </w:tc>
        <w:tc>
          <w:tcPr>
            <w:tcW w:type="dxa" w:w="1309"/>
          </w:tcPr>
          <w:p>
            <w:r>
              <w:t>Week 7</w:t>
            </w:r>
          </w:p>
        </w:tc>
      </w:tr>
      <w:tr>
        <w:tc>
          <w:tcPr>
            <w:tcW w:type="dxa" w:w="144"/>
            <w:vAlign w:val="center"/>
          </w:tcPr>
          <w:p>
            <w:r>
              <w:t>1</w:t>
            </w:r>
          </w:p>
        </w:tc>
        <w:tc>
          <w:tcPr>
            <w:tcW w:type="dxa" w:w="3600"/>
            <w:vAlign w:val="center"/>
          </w:tcPr>
          <w:p>
            <w:r>
              <w:t>Student 1</w:t>
            </w:r>
          </w:p>
        </w:tc>
        <w:tc>
          <w:tcPr>
            <w:tcW w:type="dxa" w:w="3600"/>
            <w:vAlign w:val="center"/>
          </w:tcPr>
          <w:p>
            <w:r>
              <w:t>Student 10</w:t>
            </w:r>
          </w:p>
        </w:tc>
        <w:tc>
          <w:tcPr>
            <w:tcW w:type="dxa" w:w="3600"/>
            <w:vAlign w:val="center"/>
          </w:tcPr>
          <w:p>
            <w:r>
              <w:t>Student 11</w:t>
            </w:r>
          </w:p>
        </w:tc>
        <w:tc>
          <w:tcPr>
            <w:tcW w:type="dxa" w:w="144"/>
            <w:vAlign w:val="center"/>
          </w:tcPr>
          <w:p>
            <w:r>
              <w:t>Aug 31</w:t>
            </w:r>
          </w:p>
        </w:tc>
        <w:tc>
          <w:tcPr>
            <w:tcW w:type="dxa" w:w="144"/>
            <w:vAlign w:val="center"/>
          </w:tcPr>
          <w:p>
            <w:r>
              <w:t>Oct 12</w:t>
            </w:r>
          </w:p>
        </w:tc>
        <w:tc>
          <w:tcPr>
            <w:tcW w:type="dxa" w:w="144"/>
            <w:vAlign w:val="center"/>
          </w:tcPr>
          <w:p>
            <w:r>
              <w:t>Nov 23</w:t>
            </w:r>
          </w:p>
        </w:tc>
        <w:tc>
          <w:tcPr>
            <w:tcW w:type="dxa" w:w="144"/>
            <w:vAlign w:val="center"/>
          </w:tcPr>
          <w:p>
            <w:r>
              <w:t>Jan 4</w:t>
            </w:r>
          </w:p>
        </w:tc>
        <w:tc>
          <w:tcPr>
            <w:tcW w:type="dxa" w:w="144"/>
            <w:vAlign w:val="center"/>
          </w:tcPr>
          <w:p>
            <w:r>
              <w:t>Feb 15</w:t>
            </w:r>
          </w:p>
        </w:tc>
        <w:tc>
          <w:tcPr>
            <w:tcW w:type="dxa" w:w="144"/>
            <w:vAlign w:val="center"/>
          </w:tcPr>
          <w:p>
            <w:r>
              <w:t>Mar 29</w:t>
            </w:r>
          </w:p>
        </w:tc>
        <w:tc>
          <w:tcPr>
            <w:tcW w:type="dxa" w:w="144"/>
            <w:vAlign w:val="center"/>
          </w:tcPr>
          <w:p>
            <w:r>
              <w:t>May 10</w:t>
            </w:r>
          </w:p>
        </w:tc>
      </w:tr>
      <w:tr>
        <w:tc>
          <w:tcPr>
            <w:tcW w:type="dxa" w:w="144"/>
            <w:vAlign w:val="center"/>
          </w:tcPr>
          <w:p>
            <w:r>
              <w:t>2</w:t>
            </w:r>
          </w:p>
        </w:tc>
        <w:tc>
          <w:tcPr>
            <w:tcW w:type="dxa" w:w="3600"/>
            <w:vAlign w:val="center"/>
          </w:tcPr>
          <w:p>
            <w:r>
              <w:t>Student 12</w:t>
            </w:r>
          </w:p>
        </w:tc>
        <w:tc>
          <w:tcPr>
            <w:tcW w:type="dxa" w:w="3600"/>
            <w:vAlign w:val="center"/>
          </w:tcPr>
          <w:p>
            <w:r>
              <w:t>Student 13</w:t>
            </w:r>
          </w:p>
        </w:tc>
        <w:tc>
          <w:tcPr>
            <w:tcW w:type="dxa" w:w="3600"/>
            <w:vAlign w:val="center"/>
          </w:tcPr>
          <w:p>
            <w:r>
              <w:t>Student 14</w:t>
            </w:r>
          </w:p>
        </w:tc>
        <w:tc>
          <w:tcPr>
            <w:tcW w:type="dxa" w:w="144"/>
            <w:vAlign w:val="center"/>
          </w:tcPr>
          <w:p>
            <w:r>
              <w:t>Sep 7</w:t>
            </w:r>
          </w:p>
        </w:tc>
        <w:tc>
          <w:tcPr>
            <w:tcW w:type="dxa" w:w="144"/>
            <w:vAlign w:val="center"/>
          </w:tcPr>
          <w:p>
            <w:r>
              <w:t>Oct 19</w:t>
            </w:r>
          </w:p>
        </w:tc>
        <w:tc>
          <w:tcPr>
            <w:tcW w:type="dxa" w:w="144"/>
            <w:vAlign w:val="center"/>
          </w:tcPr>
          <w:p>
            <w:r>
              <w:t>Nov 30</w:t>
            </w:r>
          </w:p>
        </w:tc>
        <w:tc>
          <w:tcPr>
            <w:tcW w:type="dxa" w:w="144"/>
            <w:vAlign w:val="center"/>
          </w:tcPr>
          <w:p>
            <w:r>
              <w:t>Jan 11</w:t>
            </w:r>
          </w:p>
        </w:tc>
        <w:tc>
          <w:tcPr>
            <w:tcW w:type="dxa" w:w="144"/>
            <w:vAlign w:val="center"/>
          </w:tcPr>
          <w:p>
            <w:r>
              <w:t>Feb 22</w:t>
            </w:r>
          </w:p>
        </w:tc>
        <w:tc>
          <w:tcPr>
            <w:tcW w:type="dxa" w:w="144"/>
            <w:vAlign w:val="center"/>
          </w:tcPr>
          <w:p>
            <w:r>
              <w:t>Apr 5</w:t>
            </w:r>
          </w:p>
        </w:tc>
        <w:tc>
          <w:tcPr>
            <w:tcW w:type="dxa" w:w="144"/>
            <w:vAlign w:val="center"/>
          </w:tcPr>
          <w:p>
            <w:r>
              <w:t>May 17</w:t>
            </w:r>
          </w:p>
        </w:tc>
      </w:tr>
      <w:tr>
        <w:tc>
          <w:tcPr>
            <w:tcW w:type="dxa" w:w="144"/>
            <w:vAlign w:val="center"/>
          </w:tcPr>
          <w:p>
            <w:r>
              <w:t>3</w:t>
            </w:r>
          </w:p>
        </w:tc>
        <w:tc>
          <w:tcPr>
            <w:tcW w:type="dxa" w:w="3600"/>
            <w:vAlign w:val="center"/>
          </w:tcPr>
          <w:p>
            <w:r>
              <w:t>Student 15</w:t>
            </w:r>
          </w:p>
        </w:tc>
        <w:tc>
          <w:tcPr>
            <w:tcW w:type="dxa" w:w="3600"/>
            <w:vAlign w:val="center"/>
          </w:tcPr>
          <w:p>
            <w:r>
              <w:t>Student 16</w:t>
            </w:r>
          </w:p>
        </w:tc>
        <w:tc>
          <w:tcPr>
            <w:tcW w:type="dxa" w:w="3600"/>
            <w:vAlign w:val="center"/>
          </w:tcPr>
          <w:p>
            <w:r>
              <w:t>Student 17</w:t>
            </w:r>
          </w:p>
        </w:tc>
        <w:tc>
          <w:tcPr>
            <w:tcW w:type="dxa" w:w="144"/>
            <w:vAlign w:val="center"/>
          </w:tcPr>
          <w:p>
            <w:r>
              <w:t>Sep 14</w:t>
            </w:r>
          </w:p>
        </w:tc>
        <w:tc>
          <w:tcPr>
            <w:tcW w:type="dxa" w:w="144"/>
            <w:vAlign w:val="center"/>
          </w:tcPr>
          <w:p>
            <w:r>
              <w:t>Oct 26</w:t>
            </w:r>
          </w:p>
        </w:tc>
        <w:tc>
          <w:tcPr>
            <w:tcW w:type="dxa" w:w="144"/>
            <w:vAlign w:val="center"/>
          </w:tcPr>
          <w:p>
            <w:r>
              <w:t>Dec 7</w:t>
            </w:r>
          </w:p>
        </w:tc>
        <w:tc>
          <w:tcPr>
            <w:tcW w:type="dxa" w:w="144"/>
            <w:vAlign w:val="center"/>
          </w:tcPr>
          <w:p>
            <w:r>
              <w:t>Jan 18</w:t>
            </w:r>
          </w:p>
        </w:tc>
        <w:tc>
          <w:tcPr>
            <w:tcW w:type="dxa" w:w="144"/>
            <w:vAlign w:val="center"/>
          </w:tcPr>
          <w:p>
            <w:r>
              <w:t>Mar 1</w:t>
            </w:r>
          </w:p>
        </w:tc>
        <w:tc>
          <w:tcPr>
            <w:tcW w:type="dxa" w:w="144"/>
            <w:vAlign w:val="center"/>
          </w:tcPr>
          <w:p>
            <w:r>
              <w:t>Apr 12</w:t>
            </w:r>
          </w:p>
        </w:tc>
        <w:tc>
          <w:tcPr>
            <w:tcW w:type="dxa" w:w="144"/>
            <w:vAlign w:val="center"/>
          </w:tcPr>
          <w:p>
            <w:r>
              <w:t>May 24</w:t>
            </w:r>
          </w:p>
        </w:tc>
      </w:tr>
      <w:tr>
        <w:tc>
          <w:tcPr>
            <w:tcW w:type="dxa" w:w="144"/>
            <w:vAlign w:val="center"/>
          </w:tcPr>
          <w:p>
            <w:r>
              <w:t>4</w:t>
            </w:r>
          </w:p>
        </w:tc>
        <w:tc>
          <w:tcPr>
            <w:tcW w:type="dxa" w:w="3600"/>
            <w:vAlign w:val="center"/>
          </w:tcPr>
          <w:p>
            <w:r>
              <w:t>Student 18</w:t>
            </w:r>
          </w:p>
        </w:tc>
        <w:tc>
          <w:tcPr>
            <w:tcW w:type="dxa" w:w="3600"/>
            <w:vAlign w:val="center"/>
          </w:tcPr>
          <w:p>
            <w:r>
              <w:t>Student 2</w:t>
            </w:r>
          </w:p>
        </w:tc>
        <w:tc>
          <w:tcPr>
            <w:tcW w:type="dxa" w:w="3600"/>
            <w:vAlign w:val="center"/>
          </w:tcPr>
          <w:p>
            <w:r>
              <w:t>Student 3</w:t>
            </w:r>
          </w:p>
        </w:tc>
        <w:tc>
          <w:tcPr>
            <w:tcW w:type="dxa" w:w="144"/>
            <w:vAlign w:val="center"/>
          </w:tcPr>
          <w:p>
            <w:r>
              <w:t>Sep 21</w:t>
            </w:r>
          </w:p>
        </w:tc>
        <w:tc>
          <w:tcPr>
            <w:tcW w:type="dxa" w:w="144"/>
            <w:vAlign w:val="center"/>
          </w:tcPr>
          <w:p>
            <w:r>
              <w:t>Nov 2</w:t>
            </w:r>
          </w:p>
        </w:tc>
        <w:tc>
          <w:tcPr>
            <w:tcW w:type="dxa" w:w="144"/>
            <w:vAlign w:val="center"/>
          </w:tcPr>
          <w:p>
            <w:r>
              <w:t>Dec 14</w:t>
            </w:r>
          </w:p>
        </w:tc>
        <w:tc>
          <w:tcPr>
            <w:tcW w:type="dxa" w:w="144"/>
            <w:vAlign w:val="center"/>
          </w:tcPr>
          <w:p>
            <w:r>
              <w:t>Jan 25</w:t>
            </w:r>
          </w:p>
        </w:tc>
        <w:tc>
          <w:tcPr>
            <w:tcW w:type="dxa" w:w="144"/>
            <w:vAlign w:val="center"/>
          </w:tcPr>
          <w:p>
            <w:r>
              <w:t>Mar 8</w:t>
            </w:r>
          </w:p>
        </w:tc>
        <w:tc>
          <w:tcPr>
            <w:tcW w:type="dxa" w:w="144"/>
            <w:vAlign w:val="center"/>
          </w:tcPr>
          <w:p>
            <w:r>
              <w:t>Apr 19</w:t>
            </w:r>
          </w:p>
        </w:tc>
        <w:tc>
          <w:tcPr>
            <w:tcW w:type="dxa" w:w="144"/>
            <w:vAlign w:val="center"/>
          </w:tcPr>
          <w:p>
            <w:r>
              <w:t>May 31</w:t>
            </w:r>
          </w:p>
        </w:tc>
      </w:tr>
      <w:tr>
        <w:tc>
          <w:tcPr>
            <w:tcW w:type="dxa" w:w="144"/>
            <w:vAlign w:val="center"/>
          </w:tcPr>
          <w:p>
            <w:r>
              <w:t>5</w:t>
            </w:r>
          </w:p>
        </w:tc>
        <w:tc>
          <w:tcPr>
            <w:tcW w:type="dxa" w:w="3600"/>
            <w:vAlign w:val="center"/>
          </w:tcPr>
          <w:p>
            <w:r>
              <w:t>Student 4</w:t>
            </w:r>
          </w:p>
        </w:tc>
        <w:tc>
          <w:tcPr>
            <w:tcW w:type="dxa" w:w="3600"/>
            <w:vAlign w:val="center"/>
          </w:tcPr>
          <w:p>
            <w:r>
              <w:t>Student 5</w:t>
            </w:r>
          </w:p>
        </w:tc>
        <w:tc>
          <w:tcPr>
            <w:tcW w:type="dxa" w:w="3600"/>
            <w:vAlign w:val="center"/>
          </w:tcPr>
          <w:p>
            <w:r>
              <w:t>Student 6</w:t>
            </w:r>
          </w:p>
        </w:tc>
        <w:tc>
          <w:tcPr>
            <w:tcW w:type="dxa" w:w="144"/>
            <w:vAlign w:val="center"/>
          </w:tcPr>
          <w:p>
            <w:r>
              <w:t>Sep 28</w:t>
            </w:r>
          </w:p>
        </w:tc>
        <w:tc>
          <w:tcPr>
            <w:tcW w:type="dxa" w:w="144"/>
            <w:vAlign w:val="center"/>
          </w:tcPr>
          <w:p>
            <w:r>
              <w:t>Nov 9</w:t>
            </w:r>
          </w:p>
        </w:tc>
        <w:tc>
          <w:tcPr>
            <w:tcW w:type="dxa" w:w="144"/>
            <w:vAlign w:val="center"/>
          </w:tcPr>
          <w:p>
            <w:r>
              <w:t>Dec 21</w:t>
            </w:r>
          </w:p>
        </w:tc>
        <w:tc>
          <w:tcPr>
            <w:tcW w:type="dxa" w:w="144"/>
            <w:vAlign w:val="center"/>
          </w:tcPr>
          <w:p>
            <w:r>
              <w:t>Feb 1</w:t>
            </w:r>
          </w:p>
        </w:tc>
        <w:tc>
          <w:tcPr>
            <w:tcW w:type="dxa" w:w="144"/>
            <w:vAlign w:val="center"/>
          </w:tcPr>
          <w:p>
            <w:r>
              <w:t>Mar 15</w:t>
            </w:r>
          </w:p>
        </w:tc>
        <w:tc>
          <w:tcPr>
            <w:tcW w:type="dxa" w:w="144"/>
            <w:vAlign w:val="center"/>
          </w:tcPr>
          <w:p>
            <w:r>
              <w:t>Apr 26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6</w:t>
            </w:r>
          </w:p>
        </w:tc>
        <w:tc>
          <w:tcPr>
            <w:tcW w:type="dxa" w:w="3600"/>
            <w:vAlign w:val="center"/>
          </w:tcPr>
          <w:p>
            <w:r>
              <w:t>Student 7</w:t>
            </w:r>
          </w:p>
        </w:tc>
        <w:tc>
          <w:tcPr>
            <w:tcW w:type="dxa" w:w="3600"/>
            <w:vAlign w:val="center"/>
          </w:tcPr>
          <w:p>
            <w:r>
              <w:t>Student 8</w:t>
            </w:r>
          </w:p>
        </w:tc>
        <w:tc>
          <w:tcPr>
            <w:tcW w:type="dxa" w:w="3600"/>
            <w:vAlign w:val="center"/>
          </w:tcPr>
          <w:p>
            <w:r>
              <w:t>Student 9</w:t>
            </w:r>
          </w:p>
        </w:tc>
        <w:tc>
          <w:tcPr>
            <w:tcW w:type="dxa" w:w="144"/>
            <w:vAlign w:val="center"/>
          </w:tcPr>
          <w:p>
            <w:r>
              <w:t>Oct 5</w:t>
            </w:r>
          </w:p>
        </w:tc>
        <w:tc>
          <w:tcPr>
            <w:tcW w:type="dxa" w:w="144"/>
            <w:vAlign w:val="center"/>
          </w:tcPr>
          <w:p>
            <w:r>
              <w:t>Nov 16</w:t>
            </w:r>
          </w:p>
        </w:tc>
        <w:tc>
          <w:tcPr>
            <w:tcW w:type="dxa" w:w="144"/>
            <w:vAlign w:val="center"/>
          </w:tcPr>
          <w:p>
            <w:r>
              <w:t>Dec 28</w:t>
            </w:r>
          </w:p>
        </w:tc>
        <w:tc>
          <w:tcPr>
            <w:tcW w:type="dxa" w:w="144"/>
            <w:vAlign w:val="center"/>
          </w:tcPr>
          <w:p>
            <w:r>
              <w:t>Feb 8</w:t>
            </w:r>
          </w:p>
        </w:tc>
        <w:tc>
          <w:tcPr>
            <w:tcW w:type="dxa" w:w="144"/>
            <w:vAlign w:val="center"/>
          </w:tcPr>
          <w:p>
            <w:r>
              <w:t>Mar 22</w:t>
            </w:r>
          </w:p>
        </w:tc>
        <w:tc>
          <w:tcPr>
            <w:tcW w:type="dxa" w:w="144"/>
            <w:vAlign w:val="center"/>
          </w:tcPr>
          <w:p>
            <w:r>
              <w:t>May 3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</w:tbl>
    <w:p>
      <w:r>
        <w:br w:type="page"/>
      </w:r>
    </w:p>
    <w:p>
      <w:pPr>
        <w:pStyle w:val="Title"/>
      </w:pPr>
      <w:r>
        <w:t>Class TY Oriel Cleaning Rota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c>
          <w:tcPr>
            <w:tcW w:type="dxa" w:w="1200"/>
          </w:tcPr>
          <w:p>
            <w:r>
              <w:t>Group</w:t>
            </w:r>
          </w:p>
        </w:tc>
        <w:tc>
          <w:tcPr>
            <w:tcW w:type="dxa" w:w="1200"/>
          </w:tcPr>
          <w:p>
            <w:r>
              <w:t>Name 1</w:t>
            </w:r>
          </w:p>
        </w:tc>
        <w:tc>
          <w:tcPr>
            <w:tcW w:type="dxa" w:w="1200"/>
          </w:tcPr>
          <w:p>
            <w:r>
              <w:t>Name 2</w:t>
            </w:r>
          </w:p>
        </w:tc>
        <w:tc>
          <w:tcPr>
            <w:tcW w:type="dxa" w:w="1200"/>
          </w:tcPr>
          <w:p>
            <w:r>
              <w:t>Name 3</w:t>
            </w:r>
          </w:p>
        </w:tc>
        <w:tc>
          <w:tcPr>
            <w:tcW w:type="dxa" w:w="1200"/>
          </w:tcPr>
          <w:p>
            <w:r>
              <w:t>Name 4</w:t>
            </w:r>
          </w:p>
        </w:tc>
        <w:tc>
          <w:tcPr>
            <w:tcW w:type="dxa" w:w="1200"/>
          </w:tcPr>
          <w:p>
            <w:r>
              <w:t>Week 1</w:t>
            </w:r>
          </w:p>
        </w:tc>
        <w:tc>
          <w:tcPr>
            <w:tcW w:type="dxa" w:w="1200"/>
          </w:tcPr>
          <w:p>
            <w:r>
              <w:t>Week 2</w:t>
            </w:r>
          </w:p>
        </w:tc>
        <w:tc>
          <w:tcPr>
            <w:tcW w:type="dxa" w:w="1200"/>
          </w:tcPr>
          <w:p>
            <w:r>
              <w:t>Week 3</w:t>
            </w:r>
          </w:p>
        </w:tc>
        <w:tc>
          <w:tcPr>
            <w:tcW w:type="dxa" w:w="1200"/>
          </w:tcPr>
          <w:p>
            <w:r>
              <w:t>Week 4</w:t>
            </w:r>
          </w:p>
        </w:tc>
        <w:tc>
          <w:tcPr>
            <w:tcW w:type="dxa" w:w="1200"/>
          </w:tcPr>
          <w:p>
            <w:r>
              <w:t>Week 5</w:t>
            </w:r>
          </w:p>
        </w:tc>
        <w:tc>
          <w:tcPr>
            <w:tcW w:type="dxa" w:w="1200"/>
          </w:tcPr>
          <w:p>
            <w:r>
              <w:t>Week 6</w:t>
            </w:r>
          </w:p>
        </w:tc>
        <w:tc>
          <w:tcPr>
            <w:tcW w:type="dxa" w:w="1200"/>
          </w:tcPr>
          <w:p>
            <w:r>
              <w:t>Week 7</w:t>
            </w:r>
          </w:p>
        </w:tc>
      </w:tr>
      <w:tr>
        <w:tc>
          <w:tcPr>
            <w:tcW w:type="dxa" w:w="144"/>
            <w:vAlign w:val="center"/>
          </w:tcPr>
          <w:p>
            <w:r>
              <w:t>1</w:t>
            </w:r>
          </w:p>
        </w:tc>
        <w:tc>
          <w:tcPr>
            <w:tcW w:type="dxa" w:w="3600"/>
            <w:vAlign w:val="center"/>
          </w:tcPr>
          <w:p>
            <w:r>
              <w:t>Student 1</w:t>
            </w:r>
          </w:p>
        </w:tc>
        <w:tc>
          <w:tcPr>
            <w:tcW w:type="dxa" w:w="3600"/>
            <w:vAlign w:val="center"/>
          </w:tcPr>
          <w:p>
            <w:r>
              <w:t>Student 10</w:t>
            </w:r>
          </w:p>
        </w:tc>
        <w:tc>
          <w:tcPr>
            <w:tcW w:type="dxa" w:w="3600"/>
            <w:vAlign w:val="center"/>
          </w:tcPr>
          <w:p>
            <w:r>
              <w:t>Student 11</w:t>
            </w:r>
          </w:p>
        </w:tc>
        <w:tc>
          <w:tcPr>
            <w:tcW w:type="dxa" w:w="144"/>
            <w:vAlign w:val="center"/>
          </w:tcPr>
          <w:p>
            <w:r>
              <w:t>Student 9</w:t>
            </w:r>
          </w:p>
        </w:tc>
        <w:tc>
          <w:tcPr>
            <w:tcW w:type="dxa" w:w="144"/>
            <w:vAlign w:val="center"/>
          </w:tcPr>
          <w:p>
            <w:r>
              <w:t>Aug 31</w:t>
            </w:r>
          </w:p>
        </w:tc>
        <w:tc>
          <w:tcPr>
            <w:tcW w:type="dxa" w:w="144"/>
            <w:vAlign w:val="center"/>
          </w:tcPr>
          <w:p>
            <w:r>
              <w:t>Oct 12</w:t>
            </w:r>
          </w:p>
        </w:tc>
        <w:tc>
          <w:tcPr>
            <w:tcW w:type="dxa" w:w="144"/>
            <w:vAlign w:val="center"/>
          </w:tcPr>
          <w:p>
            <w:r>
              <w:t>Nov 23</w:t>
            </w:r>
          </w:p>
        </w:tc>
        <w:tc>
          <w:tcPr>
            <w:tcW w:type="dxa" w:w="144"/>
            <w:vAlign w:val="center"/>
          </w:tcPr>
          <w:p>
            <w:r>
              <w:t>Jan 4</w:t>
            </w:r>
          </w:p>
        </w:tc>
        <w:tc>
          <w:tcPr>
            <w:tcW w:type="dxa" w:w="144"/>
            <w:vAlign w:val="center"/>
          </w:tcPr>
          <w:p>
            <w:r>
              <w:t>Feb 15</w:t>
            </w:r>
          </w:p>
        </w:tc>
        <w:tc>
          <w:tcPr>
            <w:tcW w:type="dxa" w:w="144"/>
            <w:vAlign w:val="center"/>
          </w:tcPr>
          <w:p>
            <w:r>
              <w:t>Mar 29</w:t>
            </w:r>
          </w:p>
        </w:tc>
        <w:tc>
          <w:tcPr>
            <w:tcW w:type="dxa" w:w="144"/>
            <w:vAlign w:val="center"/>
          </w:tcPr>
          <w:p>
            <w:r>
              <w:t>May 10</w:t>
            </w:r>
          </w:p>
        </w:tc>
      </w:tr>
      <w:tr>
        <w:tc>
          <w:tcPr>
            <w:tcW w:type="dxa" w:w="144"/>
            <w:vAlign w:val="center"/>
          </w:tcPr>
          <w:p>
            <w:r>
              <w:t>2</w:t>
            </w:r>
          </w:p>
        </w:tc>
        <w:tc>
          <w:tcPr>
            <w:tcW w:type="dxa" w:w="3600"/>
            <w:vAlign w:val="center"/>
          </w:tcPr>
          <w:p>
            <w:r>
              <w:t>Student 12</w:t>
            </w:r>
          </w:p>
        </w:tc>
        <w:tc>
          <w:tcPr>
            <w:tcW w:type="dxa" w:w="3600"/>
            <w:vAlign w:val="center"/>
          </w:tcPr>
          <w:p>
            <w:r>
              <w:t>Student 13</w:t>
            </w:r>
          </w:p>
        </w:tc>
        <w:tc>
          <w:tcPr>
            <w:tcW w:type="dxa" w:w="3600"/>
            <w:vAlign w:val="center"/>
          </w:tcPr>
          <w:p>
            <w:r>
              <w:t>Student 14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7</w:t>
            </w:r>
          </w:p>
        </w:tc>
        <w:tc>
          <w:tcPr>
            <w:tcW w:type="dxa" w:w="144"/>
            <w:vAlign w:val="center"/>
          </w:tcPr>
          <w:p>
            <w:r>
              <w:t>Oct 19</w:t>
            </w:r>
          </w:p>
        </w:tc>
        <w:tc>
          <w:tcPr>
            <w:tcW w:type="dxa" w:w="144"/>
            <w:vAlign w:val="center"/>
          </w:tcPr>
          <w:p>
            <w:r>
              <w:t>Nov 30</w:t>
            </w:r>
          </w:p>
        </w:tc>
        <w:tc>
          <w:tcPr>
            <w:tcW w:type="dxa" w:w="144"/>
            <w:vAlign w:val="center"/>
          </w:tcPr>
          <w:p>
            <w:r>
              <w:t>Jan 11</w:t>
            </w:r>
          </w:p>
        </w:tc>
        <w:tc>
          <w:tcPr>
            <w:tcW w:type="dxa" w:w="144"/>
            <w:vAlign w:val="center"/>
          </w:tcPr>
          <w:p>
            <w:r>
              <w:t>Feb 22</w:t>
            </w:r>
          </w:p>
        </w:tc>
        <w:tc>
          <w:tcPr>
            <w:tcW w:type="dxa" w:w="144"/>
            <w:vAlign w:val="center"/>
          </w:tcPr>
          <w:p>
            <w:r>
              <w:t>Apr 5</w:t>
            </w:r>
          </w:p>
        </w:tc>
        <w:tc>
          <w:tcPr>
            <w:tcW w:type="dxa" w:w="144"/>
            <w:vAlign w:val="center"/>
          </w:tcPr>
          <w:p>
            <w:r>
              <w:t>May 17</w:t>
            </w:r>
          </w:p>
        </w:tc>
      </w:tr>
      <w:tr>
        <w:tc>
          <w:tcPr>
            <w:tcW w:type="dxa" w:w="144"/>
            <w:vAlign w:val="center"/>
          </w:tcPr>
          <w:p>
            <w:r>
              <w:t>3</w:t>
            </w:r>
          </w:p>
        </w:tc>
        <w:tc>
          <w:tcPr>
            <w:tcW w:type="dxa" w:w="3600"/>
            <w:vAlign w:val="center"/>
          </w:tcPr>
          <w:p>
            <w:r>
              <w:t>Student 15</w:t>
            </w:r>
          </w:p>
        </w:tc>
        <w:tc>
          <w:tcPr>
            <w:tcW w:type="dxa" w:w="3600"/>
            <w:vAlign w:val="center"/>
          </w:tcPr>
          <w:p>
            <w:r>
              <w:t>Student 16</w:t>
            </w:r>
          </w:p>
        </w:tc>
        <w:tc>
          <w:tcPr>
            <w:tcW w:type="dxa" w:w="3600"/>
            <w:vAlign w:val="center"/>
          </w:tcPr>
          <w:p>
            <w:r>
              <w:t>Student 17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14</w:t>
            </w:r>
          </w:p>
        </w:tc>
        <w:tc>
          <w:tcPr>
            <w:tcW w:type="dxa" w:w="144"/>
            <w:vAlign w:val="center"/>
          </w:tcPr>
          <w:p>
            <w:r>
              <w:t>Oct 26</w:t>
            </w:r>
          </w:p>
        </w:tc>
        <w:tc>
          <w:tcPr>
            <w:tcW w:type="dxa" w:w="144"/>
            <w:vAlign w:val="center"/>
          </w:tcPr>
          <w:p>
            <w:r>
              <w:t>Dec 7</w:t>
            </w:r>
          </w:p>
        </w:tc>
        <w:tc>
          <w:tcPr>
            <w:tcW w:type="dxa" w:w="144"/>
            <w:vAlign w:val="center"/>
          </w:tcPr>
          <w:p>
            <w:r>
              <w:t>Jan 18</w:t>
            </w:r>
          </w:p>
        </w:tc>
        <w:tc>
          <w:tcPr>
            <w:tcW w:type="dxa" w:w="144"/>
            <w:vAlign w:val="center"/>
          </w:tcPr>
          <w:p>
            <w:r>
              <w:t>Mar 1</w:t>
            </w:r>
          </w:p>
        </w:tc>
        <w:tc>
          <w:tcPr>
            <w:tcW w:type="dxa" w:w="144"/>
            <w:vAlign w:val="center"/>
          </w:tcPr>
          <w:p>
            <w:r>
              <w:t>Apr 12</w:t>
            </w:r>
          </w:p>
        </w:tc>
        <w:tc>
          <w:tcPr>
            <w:tcW w:type="dxa" w:w="144"/>
            <w:vAlign w:val="center"/>
          </w:tcPr>
          <w:p>
            <w:r>
              <w:t>May 24</w:t>
            </w:r>
          </w:p>
        </w:tc>
      </w:tr>
      <w:tr>
        <w:tc>
          <w:tcPr>
            <w:tcW w:type="dxa" w:w="144"/>
            <w:vAlign w:val="center"/>
          </w:tcPr>
          <w:p>
            <w:r>
              <w:t>4</w:t>
            </w:r>
          </w:p>
        </w:tc>
        <w:tc>
          <w:tcPr>
            <w:tcW w:type="dxa" w:w="3600"/>
            <w:vAlign w:val="center"/>
          </w:tcPr>
          <w:p>
            <w:r>
              <w:t>Student 18</w:t>
            </w:r>
          </w:p>
        </w:tc>
        <w:tc>
          <w:tcPr>
            <w:tcW w:type="dxa" w:w="3600"/>
            <w:vAlign w:val="center"/>
          </w:tcPr>
          <w:p>
            <w:r>
              <w:t>Student 19</w:t>
            </w:r>
          </w:p>
        </w:tc>
        <w:tc>
          <w:tcPr>
            <w:tcW w:type="dxa" w:w="3600"/>
            <w:vAlign w:val="center"/>
          </w:tcPr>
          <w:p>
            <w:r>
              <w:t>Student 2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21</w:t>
            </w:r>
          </w:p>
        </w:tc>
        <w:tc>
          <w:tcPr>
            <w:tcW w:type="dxa" w:w="144"/>
            <w:vAlign w:val="center"/>
          </w:tcPr>
          <w:p>
            <w:r>
              <w:t>Nov 2</w:t>
            </w:r>
          </w:p>
        </w:tc>
        <w:tc>
          <w:tcPr>
            <w:tcW w:type="dxa" w:w="144"/>
            <w:vAlign w:val="center"/>
          </w:tcPr>
          <w:p>
            <w:r>
              <w:t>Dec 14</w:t>
            </w:r>
          </w:p>
        </w:tc>
        <w:tc>
          <w:tcPr>
            <w:tcW w:type="dxa" w:w="144"/>
            <w:vAlign w:val="center"/>
          </w:tcPr>
          <w:p>
            <w:r>
              <w:t>Jan 25</w:t>
            </w:r>
          </w:p>
        </w:tc>
        <w:tc>
          <w:tcPr>
            <w:tcW w:type="dxa" w:w="144"/>
            <w:vAlign w:val="center"/>
          </w:tcPr>
          <w:p>
            <w:r>
              <w:t>Mar 8</w:t>
            </w:r>
          </w:p>
        </w:tc>
        <w:tc>
          <w:tcPr>
            <w:tcW w:type="dxa" w:w="144"/>
            <w:vAlign w:val="center"/>
          </w:tcPr>
          <w:p>
            <w:r>
              <w:t>Apr 19</w:t>
            </w:r>
          </w:p>
        </w:tc>
        <w:tc>
          <w:tcPr>
            <w:tcW w:type="dxa" w:w="144"/>
            <w:vAlign w:val="center"/>
          </w:tcPr>
          <w:p>
            <w:r>
              <w:t>May 31</w:t>
            </w:r>
          </w:p>
        </w:tc>
      </w:tr>
      <w:tr>
        <w:tc>
          <w:tcPr>
            <w:tcW w:type="dxa" w:w="144"/>
            <w:vAlign w:val="center"/>
          </w:tcPr>
          <w:p>
            <w:r>
              <w:t>5</w:t>
            </w:r>
          </w:p>
        </w:tc>
        <w:tc>
          <w:tcPr>
            <w:tcW w:type="dxa" w:w="3600"/>
            <w:vAlign w:val="center"/>
          </w:tcPr>
          <w:p>
            <w:r>
              <w:t>Student 3</w:t>
            </w:r>
          </w:p>
        </w:tc>
        <w:tc>
          <w:tcPr>
            <w:tcW w:type="dxa" w:w="3600"/>
            <w:vAlign w:val="center"/>
          </w:tcPr>
          <w:p>
            <w:r>
              <w:t>Student 4</w:t>
            </w:r>
          </w:p>
        </w:tc>
        <w:tc>
          <w:tcPr>
            <w:tcW w:type="dxa" w:w="3600"/>
            <w:vAlign w:val="center"/>
          </w:tcPr>
          <w:p>
            <w:r>
              <w:t>Student 5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28</w:t>
            </w:r>
          </w:p>
        </w:tc>
        <w:tc>
          <w:tcPr>
            <w:tcW w:type="dxa" w:w="144"/>
            <w:vAlign w:val="center"/>
          </w:tcPr>
          <w:p>
            <w:r>
              <w:t>Nov 9</w:t>
            </w:r>
          </w:p>
        </w:tc>
        <w:tc>
          <w:tcPr>
            <w:tcW w:type="dxa" w:w="144"/>
            <w:vAlign w:val="center"/>
          </w:tcPr>
          <w:p>
            <w:r>
              <w:t>Dec 21</w:t>
            </w:r>
          </w:p>
        </w:tc>
        <w:tc>
          <w:tcPr>
            <w:tcW w:type="dxa" w:w="144"/>
            <w:vAlign w:val="center"/>
          </w:tcPr>
          <w:p>
            <w:r>
              <w:t>Feb 1</w:t>
            </w:r>
          </w:p>
        </w:tc>
        <w:tc>
          <w:tcPr>
            <w:tcW w:type="dxa" w:w="144"/>
            <w:vAlign w:val="center"/>
          </w:tcPr>
          <w:p>
            <w:r>
              <w:t>Mar 15</w:t>
            </w:r>
          </w:p>
        </w:tc>
        <w:tc>
          <w:tcPr>
            <w:tcW w:type="dxa" w:w="144"/>
            <w:vAlign w:val="center"/>
          </w:tcPr>
          <w:p>
            <w:r>
              <w:t>Apr 26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6</w:t>
            </w:r>
          </w:p>
        </w:tc>
        <w:tc>
          <w:tcPr>
            <w:tcW w:type="dxa" w:w="3600"/>
            <w:vAlign w:val="center"/>
          </w:tcPr>
          <w:p>
            <w:r>
              <w:t>Student 6</w:t>
            </w:r>
          </w:p>
        </w:tc>
        <w:tc>
          <w:tcPr>
            <w:tcW w:type="dxa" w:w="3600"/>
            <w:vAlign w:val="center"/>
          </w:tcPr>
          <w:p>
            <w:r>
              <w:t>Student 7</w:t>
            </w:r>
          </w:p>
        </w:tc>
        <w:tc>
          <w:tcPr>
            <w:tcW w:type="dxa" w:w="3600"/>
            <w:vAlign w:val="center"/>
          </w:tcPr>
          <w:p>
            <w:r>
              <w:t>Student 8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5</w:t>
            </w:r>
          </w:p>
        </w:tc>
        <w:tc>
          <w:tcPr>
            <w:tcW w:type="dxa" w:w="144"/>
            <w:vAlign w:val="center"/>
          </w:tcPr>
          <w:p>
            <w:r>
              <w:t>Nov 16</w:t>
            </w:r>
          </w:p>
        </w:tc>
        <w:tc>
          <w:tcPr>
            <w:tcW w:type="dxa" w:w="144"/>
            <w:vAlign w:val="center"/>
          </w:tcPr>
          <w:p>
            <w:r>
              <w:t>Dec 28</w:t>
            </w:r>
          </w:p>
        </w:tc>
        <w:tc>
          <w:tcPr>
            <w:tcW w:type="dxa" w:w="144"/>
            <w:vAlign w:val="center"/>
          </w:tcPr>
          <w:p>
            <w:r>
              <w:t>Feb 8</w:t>
            </w:r>
          </w:p>
        </w:tc>
        <w:tc>
          <w:tcPr>
            <w:tcW w:type="dxa" w:w="144"/>
            <w:vAlign w:val="center"/>
          </w:tcPr>
          <w:p>
            <w:r>
              <w:t>Mar 22</w:t>
            </w:r>
          </w:p>
        </w:tc>
        <w:tc>
          <w:tcPr>
            <w:tcW w:type="dxa" w:w="144"/>
            <w:vAlign w:val="center"/>
          </w:tcPr>
          <w:p>
            <w:r>
              <w:t>May 3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</w:tbl>
    <w:p>
      <w:r>
        <w:br w:type="page"/>
      </w:r>
    </w:p>
    <w:p>
      <w:pPr>
        <w:pStyle w:val="Title"/>
      </w:pPr>
      <w:r>
        <w:t>Class TY Riada Cleaning Rota</w:t>
      </w:r>
    </w:p>
    <w:tbl>
      <w:tblPr>
        <w:tblStyle w:val="LightShading-Accent1"/>
        <w:tblW w:type="auto" w:w="0"/>
        <w:jc w:val="center"/>
        <w:tblLook w:firstColumn="1" w:firstRow="1" w:lastColumn="0" w:lastRow="0" w:noHBand="0" w:noVBand="1"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c>
          <w:tcPr>
            <w:tcW w:type="dxa" w:w="1200"/>
          </w:tcPr>
          <w:p>
            <w:r>
              <w:t>Group</w:t>
            </w:r>
          </w:p>
        </w:tc>
        <w:tc>
          <w:tcPr>
            <w:tcW w:type="dxa" w:w="1200"/>
          </w:tcPr>
          <w:p>
            <w:r>
              <w:t>Name 1</w:t>
            </w:r>
          </w:p>
        </w:tc>
        <w:tc>
          <w:tcPr>
            <w:tcW w:type="dxa" w:w="1200"/>
          </w:tcPr>
          <w:p>
            <w:r>
              <w:t>Name 2</w:t>
            </w:r>
          </w:p>
        </w:tc>
        <w:tc>
          <w:tcPr>
            <w:tcW w:type="dxa" w:w="1200"/>
          </w:tcPr>
          <w:p>
            <w:r>
              <w:t>Name 3</w:t>
            </w:r>
          </w:p>
        </w:tc>
        <w:tc>
          <w:tcPr>
            <w:tcW w:type="dxa" w:w="1200"/>
          </w:tcPr>
          <w:p>
            <w:r>
              <w:t>Name 4</w:t>
            </w:r>
          </w:p>
        </w:tc>
        <w:tc>
          <w:tcPr>
            <w:tcW w:type="dxa" w:w="1200"/>
          </w:tcPr>
          <w:p>
            <w:r>
              <w:t>Week 1</w:t>
            </w:r>
          </w:p>
        </w:tc>
        <w:tc>
          <w:tcPr>
            <w:tcW w:type="dxa" w:w="1200"/>
          </w:tcPr>
          <w:p>
            <w:r>
              <w:t>Week 2</w:t>
            </w:r>
          </w:p>
        </w:tc>
        <w:tc>
          <w:tcPr>
            <w:tcW w:type="dxa" w:w="1200"/>
          </w:tcPr>
          <w:p>
            <w:r>
              <w:t>Week 3</w:t>
            </w:r>
          </w:p>
        </w:tc>
        <w:tc>
          <w:tcPr>
            <w:tcW w:type="dxa" w:w="1200"/>
          </w:tcPr>
          <w:p>
            <w:r>
              <w:t>Week 4</w:t>
            </w:r>
          </w:p>
        </w:tc>
        <w:tc>
          <w:tcPr>
            <w:tcW w:type="dxa" w:w="1200"/>
          </w:tcPr>
          <w:p>
            <w:r>
              <w:t>Week 5</w:t>
            </w:r>
          </w:p>
        </w:tc>
        <w:tc>
          <w:tcPr>
            <w:tcW w:type="dxa" w:w="1200"/>
          </w:tcPr>
          <w:p>
            <w:r>
              <w:t>Week 6</w:t>
            </w:r>
          </w:p>
        </w:tc>
        <w:tc>
          <w:tcPr>
            <w:tcW w:type="dxa" w:w="1200"/>
          </w:tcPr>
          <w:p>
            <w:r>
              <w:t>Week 7</w:t>
            </w:r>
          </w:p>
        </w:tc>
      </w:tr>
      <w:tr>
        <w:tc>
          <w:tcPr>
            <w:tcW w:type="dxa" w:w="144"/>
            <w:vAlign w:val="center"/>
          </w:tcPr>
          <w:p>
            <w:r>
              <w:t>1</w:t>
            </w:r>
          </w:p>
        </w:tc>
        <w:tc>
          <w:tcPr>
            <w:tcW w:type="dxa" w:w="3600"/>
            <w:vAlign w:val="center"/>
          </w:tcPr>
          <w:p>
            <w:r>
              <w:t>Student 1</w:t>
            </w:r>
          </w:p>
        </w:tc>
        <w:tc>
          <w:tcPr>
            <w:tcW w:type="dxa" w:w="3600"/>
            <w:vAlign w:val="center"/>
          </w:tcPr>
          <w:p>
            <w:r>
              <w:t>Student 10</w:t>
            </w:r>
          </w:p>
        </w:tc>
        <w:tc>
          <w:tcPr>
            <w:tcW w:type="dxa" w:w="3600"/>
            <w:vAlign w:val="center"/>
          </w:tcPr>
          <w:p>
            <w:r>
              <w:t>Student 11</w:t>
            </w:r>
          </w:p>
        </w:tc>
        <w:tc>
          <w:tcPr>
            <w:tcW w:type="dxa" w:w="144"/>
            <w:vAlign w:val="center"/>
          </w:tcPr>
          <w:p>
            <w:r>
              <w:t>Student 9</w:t>
            </w:r>
          </w:p>
        </w:tc>
        <w:tc>
          <w:tcPr>
            <w:tcW w:type="dxa" w:w="144"/>
            <w:vAlign w:val="center"/>
          </w:tcPr>
          <w:p>
            <w:r>
              <w:t>Aug 31</w:t>
            </w:r>
          </w:p>
        </w:tc>
        <w:tc>
          <w:tcPr>
            <w:tcW w:type="dxa" w:w="144"/>
            <w:vAlign w:val="center"/>
          </w:tcPr>
          <w:p>
            <w:r>
              <w:t>Oct 12</w:t>
            </w:r>
          </w:p>
        </w:tc>
        <w:tc>
          <w:tcPr>
            <w:tcW w:type="dxa" w:w="144"/>
            <w:vAlign w:val="center"/>
          </w:tcPr>
          <w:p>
            <w:r>
              <w:t>Nov 23</w:t>
            </w:r>
          </w:p>
        </w:tc>
        <w:tc>
          <w:tcPr>
            <w:tcW w:type="dxa" w:w="144"/>
            <w:vAlign w:val="center"/>
          </w:tcPr>
          <w:p>
            <w:r>
              <w:t>Jan 4</w:t>
            </w:r>
          </w:p>
        </w:tc>
        <w:tc>
          <w:tcPr>
            <w:tcW w:type="dxa" w:w="144"/>
            <w:vAlign w:val="center"/>
          </w:tcPr>
          <w:p>
            <w:r>
              <w:t>Feb 15</w:t>
            </w:r>
          </w:p>
        </w:tc>
        <w:tc>
          <w:tcPr>
            <w:tcW w:type="dxa" w:w="144"/>
            <w:vAlign w:val="center"/>
          </w:tcPr>
          <w:p>
            <w:r>
              <w:t>Mar 29</w:t>
            </w:r>
          </w:p>
        </w:tc>
        <w:tc>
          <w:tcPr>
            <w:tcW w:type="dxa" w:w="144"/>
            <w:vAlign w:val="center"/>
          </w:tcPr>
          <w:p>
            <w:r>
              <w:t>May 10</w:t>
            </w:r>
          </w:p>
        </w:tc>
      </w:tr>
      <w:tr>
        <w:tc>
          <w:tcPr>
            <w:tcW w:type="dxa" w:w="144"/>
            <w:vAlign w:val="center"/>
          </w:tcPr>
          <w:p>
            <w:r>
              <w:t>2</w:t>
            </w:r>
          </w:p>
        </w:tc>
        <w:tc>
          <w:tcPr>
            <w:tcW w:type="dxa" w:w="3600"/>
            <w:vAlign w:val="center"/>
          </w:tcPr>
          <w:p>
            <w:r>
              <w:t>Student 12</w:t>
            </w:r>
          </w:p>
        </w:tc>
        <w:tc>
          <w:tcPr>
            <w:tcW w:type="dxa" w:w="3600"/>
            <w:vAlign w:val="center"/>
          </w:tcPr>
          <w:p>
            <w:r>
              <w:t>Student 13</w:t>
            </w:r>
          </w:p>
        </w:tc>
        <w:tc>
          <w:tcPr>
            <w:tcW w:type="dxa" w:w="3600"/>
            <w:vAlign w:val="center"/>
          </w:tcPr>
          <w:p>
            <w:r>
              <w:t>Student 14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7</w:t>
            </w:r>
          </w:p>
        </w:tc>
        <w:tc>
          <w:tcPr>
            <w:tcW w:type="dxa" w:w="144"/>
            <w:vAlign w:val="center"/>
          </w:tcPr>
          <w:p>
            <w:r>
              <w:t>Oct 19</w:t>
            </w:r>
          </w:p>
        </w:tc>
        <w:tc>
          <w:tcPr>
            <w:tcW w:type="dxa" w:w="144"/>
            <w:vAlign w:val="center"/>
          </w:tcPr>
          <w:p>
            <w:r>
              <w:t>Nov 30</w:t>
            </w:r>
          </w:p>
        </w:tc>
        <w:tc>
          <w:tcPr>
            <w:tcW w:type="dxa" w:w="144"/>
            <w:vAlign w:val="center"/>
          </w:tcPr>
          <w:p>
            <w:r>
              <w:t>Jan 11</w:t>
            </w:r>
          </w:p>
        </w:tc>
        <w:tc>
          <w:tcPr>
            <w:tcW w:type="dxa" w:w="144"/>
            <w:vAlign w:val="center"/>
          </w:tcPr>
          <w:p>
            <w:r>
              <w:t>Feb 22</w:t>
            </w:r>
          </w:p>
        </w:tc>
        <w:tc>
          <w:tcPr>
            <w:tcW w:type="dxa" w:w="144"/>
            <w:vAlign w:val="center"/>
          </w:tcPr>
          <w:p>
            <w:r>
              <w:t>Apr 5</w:t>
            </w:r>
          </w:p>
        </w:tc>
        <w:tc>
          <w:tcPr>
            <w:tcW w:type="dxa" w:w="144"/>
            <w:vAlign w:val="center"/>
          </w:tcPr>
          <w:p>
            <w:r>
              <w:t>May 17</w:t>
            </w:r>
          </w:p>
        </w:tc>
      </w:tr>
      <w:tr>
        <w:tc>
          <w:tcPr>
            <w:tcW w:type="dxa" w:w="144"/>
            <w:vAlign w:val="center"/>
          </w:tcPr>
          <w:p>
            <w:r>
              <w:t>3</w:t>
            </w:r>
          </w:p>
        </w:tc>
        <w:tc>
          <w:tcPr>
            <w:tcW w:type="dxa" w:w="3600"/>
            <w:vAlign w:val="center"/>
          </w:tcPr>
          <w:p>
            <w:r>
              <w:t>Student 15</w:t>
            </w:r>
          </w:p>
        </w:tc>
        <w:tc>
          <w:tcPr>
            <w:tcW w:type="dxa" w:w="3600"/>
            <w:vAlign w:val="center"/>
          </w:tcPr>
          <w:p>
            <w:r>
              <w:t>Student 16</w:t>
            </w:r>
          </w:p>
        </w:tc>
        <w:tc>
          <w:tcPr>
            <w:tcW w:type="dxa" w:w="3600"/>
            <w:vAlign w:val="center"/>
          </w:tcPr>
          <w:p>
            <w:r>
              <w:t>Student 17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14</w:t>
            </w:r>
          </w:p>
        </w:tc>
        <w:tc>
          <w:tcPr>
            <w:tcW w:type="dxa" w:w="144"/>
            <w:vAlign w:val="center"/>
          </w:tcPr>
          <w:p>
            <w:r>
              <w:t>Oct 26</w:t>
            </w:r>
          </w:p>
        </w:tc>
        <w:tc>
          <w:tcPr>
            <w:tcW w:type="dxa" w:w="144"/>
            <w:vAlign w:val="center"/>
          </w:tcPr>
          <w:p>
            <w:r>
              <w:t>Dec 7</w:t>
            </w:r>
          </w:p>
        </w:tc>
        <w:tc>
          <w:tcPr>
            <w:tcW w:type="dxa" w:w="144"/>
            <w:vAlign w:val="center"/>
          </w:tcPr>
          <w:p>
            <w:r>
              <w:t>Jan 18</w:t>
            </w:r>
          </w:p>
        </w:tc>
        <w:tc>
          <w:tcPr>
            <w:tcW w:type="dxa" w:w="144"/>
            <w:vAlign w:val="center"/>
          </w:tcPr>
          <w:p>
            <w:r>
              <w:t>Mar 1</w:t>
            </w:r>
          </w:p>
        </w:tc>
        <w:tc>
          <w:tcPr>
            <w:tcW w:type="dxa" w:w="144"/>
            <w:vAlign w:val="center"/>
          </w:tcPr>
          <w:p>
            <w:r>
              <w:t>Apr 12</w:t>
            </w:r>
          </w:p>
        </w:tc>
        <w:tc>
          <w:tcPr>
            <w:tcW w:type="dxa" w:w="144"/>
            <w:vAlign w:val="center"/>
          </w:tcPr>
          <w:p>
            <w:r>
              <w:t>May 24</w:t>
            </w:r>
          </w:p>
        </w:tc>
      </w:tr>
      <w:tr>
        <w:tc>
          <w:tcPr>
            <w:tcW w:type="dxa" w:w="144"/>
            <w:vAlign w:val="center"/>
          </w:tcPr>
          <w:p>
            <w:r>
              <w:t>4</w:t>
            </w:r>
          </w:p>
        </w:tc>
        <w:tc>
          <w:tcPr>
            <w:tcW w:type="dxa" w:w="3600"/>
            <w:vAlign w:val="center"/>
          </w:tcPr>
          <w:p>
            <w:r>
              <w:t>Student 18</w:t>
            </w:r>
          </w:p>
        </w:tc>
        <w:tc>
          <w:tcPr>
            <w:tcW w:type="dxa" w:w="3600"/>
            <w:vAlign w:val="center"/>
          </w:tcPr>
          <w:p>
            <w:r>
              <w:t>Student 19</w:t>
            </w:r>
          </w:p>
        </w:tc>
        <w:tc>
          <w:tcPr>
            <w:tcW w:type="dxa" w:w="3600"/>
            <w:vAlign w:val="center"/>
          </w:tcPr>
          <w:p>
            <w:r>
              <w:t>Student 2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21</w:t>
            </w:r>
          </w:p>
        </w:tc>
        <w:tc>
          <w:tcPr>
            <w:tcW w:type="dxa" w:w="144"/>
            <w:vAlign w:val="center"/>
          </w:tcPr>
          <w:p>
            <w:r>
              <w:t>Nov 2</w:t>
            </w:r>
          </w:p>
        </w:tc>
        <w:tc>
          <w:tcPr>
            <w:tcW w:type="dxa" w:w="144"/>
            <w:vAlign w:val="center"/>
          </w:tcPr>
          <w:p>
            <w:r>
              <w:t>Dec 14</w:t>
            </w:r>
          </w:p>
        </w:tc>
        <w:tc>
          <w:tcPr>
            <w:tcW w:type="dxa" w:w="144"/>
            <w:vAlign w:val="center"/>
          </w:tcPr>
          <w:p>
            <w:r>
              <w:t>Jan 25</w:t>
            </w:r>
          </w:p>
        </w:tc>
        <w:tc>
          <w:tcPr>
            <w:tcW w:type="dxa" w:w="144"/>
            <w:vAlign w:val="center"/>
          </w:tcPr>
          <w:p>
            <w:r>
              <w:t>Mar 8</w:t>
            </w:r>
          </w:p>
        </w:tc>
        <w:tc>
          <w:tcPr>
            <w:tcW w:type="dxa" w:w="144"/>
            <w:vAlign w:val="center"/>
          </w:tcPr>
          <w:p>
            <w:r>
              <w:t>Apr 19</w:t>
            </w:r>
          </w:p>
        </w:tc>
        <w:tc>
          <w:tcPr>
            <w:tcW w:type="dxa" w:w="144"/>
            <w:vAlign w:val="center"/>
          </w:tcPr>
          <w:p>
            <w:r>
              <w:t>May 31</w:t>
            </w:r>
          </w:p>
        </w:tc>
      </w:tr>
      <w:tr>
        <w:tc>
          <w:tcPr>
            <w:tcW w:type="dxa" w:w="144"/>
            <w:vAlign w:val="center"/>
          </w:tcPr>
          <w:p>
            <w:r>
              <w:t>5</w:t>
            </w:r>
          </w:p>
        </w:tc>
        <w:tc>
          <w:tcPr>
            <w:tcW w:type="dxa" w:w="3600"/>
            <w:vAlign w:val="center"/>
          </w:tcPr>
          <w:p>
            <w:r>
              <w:t>Student 3</w:t>
            </w:r>
          </w:p>
        </w:tc>
        <w:tc>
          <w:tcPr>
            <w:tcW w:type="dxa" w:w="3600"/>
            <w:vAlign w:val="center"/>
          </w:tcPr>
          <w:p>
            <w:r>
              <w:t>Student 4</w:t>
            </w:r>
          </w:p>
        </w:tc>
        <w:tc>
          <w:tcPr>
            <w:tcW w:type="dxa" w:w="3600"/>
            <w:vAlign w:val="center"/>
          </w:tcPr>
          <w:p>
            <w:r>
              <w:t>Student 5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Sep 28</w:t>
            </w:r>
          </w:p>
        </w:tc>
        <w:tc>
          <w:tcPr>
            <w:tcW w:type="dxa" w:w="144"/>
            <w:vAlign w:val="center"/>
          </w:tcPr>
          <w:p>
            <w:r>
              <w:t>Nov 9</w:t>
            </w:r>
          </w:p>
        </w:tc>
        <w:tc>
          <w:tcPr>
            <w:tcW w:type="dxa" w:w="144"/>
            <w:vAlign w:val="center"/>
          </w:tcPr>
          <w:p>
            <w:r>
              <w:t>Dec 21</w:t>
            </w:r>
          </w:p>
        </w:tc>
        <w:tc>
          <w:tcPr>
            <w:tcW w:type="dxa" w:w="144"/>
            <w:vAlign w:val="center"/>
          </w:tcPr>
          <w:p>
            <w:r>
              <w:t>Feb 1</w:t>
            </w:r>
          </w:p>
        </w:tc>
        <w:tc>
          <w:tcPr>
            <w:tcW w:type="dxa" w:w="144"/>
            <w:vAlign w:val="center"/>
          </w:tcPr>
          <w:p>
            <w:r>
              <w:t>Mar 15</w:t>
            </w:r>
          </w:p>
        </w:tc>
        <w:tc>
          <w:tcPr>
            <w:tcW w:type="dxa" w:w="144"/>
            <w:vAlign w:val="center"/>
          </w:tcPr>
          <w:p>
            <w:r>
              <w:t>Apr 26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  <w:tr>
        <w:tc>
          <w:tcPr>
            <w:tcW w:type="dxa" w:w="144"/>
            <w:vAlign w:val="center"/>
          </w:tcPr>
          <w:p>
            <w:r>
              <w:t>6</w:t>
            </w:r>
          </w:p>
        </w:tc>
        <w:tc>
          <w:tcPr>
            <w:tcW w:type="dxa" w:w="3600"/>
            <w:vAlign w:val="center"/>
          </w:tcPr>
          <w:p>
            <w:r>
              <w:t>Student 6</w:t>
            </w:r>
          </w:p>
        </w:tc>
        <w:tc>
          <w:tcPr>
            <w:tcW w:type="dxa" w:w="3600"/>
            <w:vAlign w:val="center"/>
          </w:tcPr>
          <w:p>
            <w:r>
              <w:t>Student 7</w:t>
            </w:r>
          </w:p>
        </w:tc>
        <w:tc>
          <w:tcPr>
            <w:tcW w:type="dxa" w:w="3600"/>
            <w:vAlign w:val="center"/>
          </w:tcPr>
          <w:p>
            <w:r>
              <w:t>Student 8</w:t>
            </w:r>
          </w:p>
        </w:tc>
        <w:tc>
          <w:tcPr>
            <w:tcW w:type="dxa" w:w="144"/>
            <w:vAlign w:val="center"/>
          </w:tcPr>
          <w:p>
            <w:r/>
          </w:p>
        </w:tc>
        <w:tc>
          <w:tcPr>
            <w:tcW w:type="dxa" w:w="144"/>
            <w:vAlign w:val="center"/>
          </w:tcPr>
          <w:p>
            <w:r>
              <w:t>Oct 5</w:t>
            </w:r>
          </w:p>
        </w:tc>
        <w:tc>
          <w:tcPr>
            <w:tcW w:type="dxa" w:w="144"/>
            <w:vAlign w:val="center"/>
          </w:tcPr>
          <w:p>
            <w:r>
              <w:t>Nov 16</w:t>
            </w:r>
          </w:p>
        </w:tc>
        <w:tc>
          <w:tcPr>
            <w:tcW w:type="dxa" w:w="144"/>
            <w:vAlign w:val="center"/>
          </w:tcPr>
          <w:p>
            <w:r>
              <w:t>Dec 28</w:t>
            </w:r>
          </w:p>
        </w:tc>
        <w:tc>
          <w:tcPr>
            <w:tcW w:type="dxa" w:w="144"/>
            <w:vAlign w:val="center"/>
          </w:tcPr>
          <w:p>
            <w:r>
              <w:t>Feb 8</w:t>
            </w:r>
          </w:p>
        </w:tc>
        <w:tc>
          <w:tcPr>
            <w:tcW w:type="dxa" w:w="144"/>
            <w:vAlign w:val="center"/>
          </w:tcPr>
          <w:p>
            <w:r>
              <w:t>Mar 22</w:t>
            </w:r>
          </w:p>
        </w:tc>
        <w:tc>
          <w:tcPr>
            <w:tcW w:type="dxa" w:w="144"/>
            <w:vAlign w:val="center"/>
          </w:tcPr>
          <w:p>
            <w:r>
              <w:t>May 3</w:t>
            </w:r>
          </w:p>
        </w:tc>
        <w:tc>
          <w:tcPr>
            <w:tcW w:type="dxa" w:w="144"/>
            <w:vAlign w:val="center"/>
          </w:tcPr>
          <w:p>
            <w:r/>
          </w:p>
        </w:tc>
      </w:tr>
    </w:tbl>
    <w:p>
      <w:r>
        <w:br w:type="page"/>
      </w:r>
    </w:p>
    <w:sectPr w:rsidR="00FC693F" w:rsidRPr="0006063C" w:rsidSect="00034616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